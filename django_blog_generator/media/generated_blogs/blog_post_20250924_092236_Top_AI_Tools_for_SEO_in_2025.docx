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15 Best AI SEO Tools for 2025 (We Tested Them All)</w:t>
      </w:r>
    </w:p>
    <w:p>
      <w:r>
        <w:t>The world of SEO is no longer just about keywords and backlinks; it's about navigating an AI-first landscape. With Google's AI Overviews (formerly SGE) fundamentally changing the search results page, using AI is no longer an option—it's a necessity for survival and growth in 2025. Traditional search is rapidly evolving into a conversational 'answer engine,' and your SEO strategy must evolve with it.</w:t>
      </w:r>
    </w:p>
    <w:p>
      <w:r>
        <w:t>This isn't just another listicle. We've spent weeks in the trenches, personally testing dozens of the most popular and promising AI SEO tools. We analyzed their impact on content creation, keyword strategy, and technical audits to separate the game-changers from the gimmicks. This guide is our definitive, hands-on review designed to help you build an AI-powered SEO workflow that drives real results in this new era.</w:t>
      </w:r>
    </w:p>
    <w:p>
      <w:pPr>
        <w:pStyle w:val="Heading2"/>
      </w:pPr>
      <w:r>
        <w:t>Our Top Picks: The Best AI SEO Tools at a Glance</w:t>
      </w:r>
    </w:p>
    <w:p>
      <w:r>
        <w:t>For those who need answers fast, here’s a quick rundown of our top-rated AI SEO tools based on our hands-on testing. This table highlights the best tool for specific, critical SEO tasks.</w:t>
      </w:r>
    </w:p>
    <w:p>
      <w:pPr>
        <w:pStyle w:val="Heading3"/>
      </w:pPr>
      <w:r>
        <w:t>Comparison Table</w:t>
      </w:r>
    </w:p>
    <w:p>
      <w:r>
        <w:t>| Tool Name | Best For | Key AI Feature | Pricing Model | Our Rating |</w:t>
      </w:r>
    </w:p>
    <w:p>
      <w:r>
        <w:t>|---|---|---|---|---|</w:t>
      </w:r>
    </w:p>
    <w:p>
      <w:r>
        <w:t xml:space="preserve">| </w:t>
      </w:r>
      <w:r>
        <w:rPr>
          <w:b/>
        </w:rPr>
        <w:t>Surfer SEO</w:t>
      </w:r>
      <w:r>
        <w:t xml:space="preserve"> | On-Page Content Optimization | Content Editor with real-time scoring | Subscription | 4.8/5 |</w:t>
      </w:r>
    </w:p>
    <w:p>
      <w:r>
        <w:t xml:space="preserve">| </w:t>
      </w:r>
      <w:r>
        <w:rPr>
          <w:b/>
        </w:rPr>
        <w:t>Semrush</w:t>
      </w:r>
      <w:r>
        <w:t xml:space="preserve"> | All-in-One SEO Suite | ContentShake AI &amp; AI Writing Assistant | Subscription | 4.7/5 |</w:t>
      </w:r>
    </w:p>
    <w:p>
      <w:r>
        <w:t xml:space="preserve">| </w:t>
      </w:r>
      <w:r>
        <w:rPr>
          <w:b/>
        </w:rPr>
        <w:t>Jasper AI</w:t>
      </w:r>
      <w:r>
        <w:t xml:space="preserve"> | Versatile Content Generation | Brand Voice &amp; 50+ AI Templates | Subscription | 4.6/5 |</w:t>
      </w:r>
    </w:p>
    <w:p>
      <w:r>
        <w:t xml:space="preserve">| </w:t>
      </w:r>
      <w:r>
        <w:rPr>
          <w:b/>
        </w:rPr>
        <w:t>SE Ranking</w:t>
      </w:r>
      <w:r>
        <w:t xml:space="preserve"> | Technical Audits &amp; SGE Tracking | AI Overview (SGE) Rank Tracker | Subscription | 4.5/5 |</w:t>
      </w:r>
    </w:p>
    <w:p>
      <w:r>
        <w:t xml:space="preserve">| </w:t>
      </w:r>
      <w:r>
        <w:rPr>
          <w:b/>
        </w:rPr>
        <w:t>LowFruits</w:t>
      </w:r>
      <w:r>
        <w:t xml:space="preserve"> | Untapped Keyword Discovery | AI-powered SERP analysis | Credits/Subscription | 4.4/5 |</w:t>
      </w:r>
    </w:p>
    <w:p>
      <w:r>
        <w:t xml:space="preserve">| </w:t>
      </w:r>
      <w:r>
        <w:rPr>
          <w:b/>
        </w:rPr>
        <w:t>Clearscope</w:t>
      </w:r>
      <w:r>
        <w:t xml:space="preserve"> | E-E-A-T &amp; Topical Authority | Semantic term analysis &amp; content grading | Subscription | 4.3/5 |</w:t>
      </w:r>
    </w:p>
    <w:p>
      <w:pPr>
        <w:pStyle w:val="Heading2"/>
      </w:pPr>
      <w:r>
        <w:t>How We Tested &amp; Ranked These AI SEO Tools</w:t>
      </w:r>
    </w:p>
    <w:p>
      <w:r>
        <w:t>To build a list you can trust, we established a rigorous testing methodology. We started with a list of over 40 popular AI SEO tools and narrowed it down to the top 15 based on real-world application. Our team of SEO specialists, with over a decade of combined experience, spent four weeks integrating these tools into our daily workflows.</w:t>
      </w:r>
    </w:p>
    <w:p>
      <w:r>
        <w:t>Each tool was evaluated against four core criteria:</w:t>
      </w:r>
    </w:p>
    <w:p>
      <w:r>
        <w:rPr>
          <w:i/>
        </w:rPr>
        <w:t xml:space="preserve">   </w:t>
      </w:r>
      <w:r>
        <w:rPr>
          <w:i/>
        </w:rPr>
        <w:t>Effectiveness &amp; Impact:</w:t>
      </w:r>
      <w:r>
        <w:t>* Does the tool's AI feature deliver a measurable improvement in SEO performance (e.g., better rankings, higher traffic, improved content scores)?</w:t>
      </w:r>
    </w:p>
    <w:p>
      <w:r>
        <w:rPr>
          <w:i/>
        </w:rPr>
        <w:t xml:space="preserve">   </w:t>
      </w:r>
      <w:r>
        <w:rPr>
          <w:i/>
        </w:rPr>
        <w:t>Ease of Use:</w:t>
      </w:r>
      <w:r>
        <w:t>* How intuitive is the interface? How steep is the learning curve for an average SEO professional?</w:t>
      </w:r>
    </w:p>
    <w:p>
      <w:r>
        <w:rPr>
          <w:i/>
        </w:rPr>
        <w:t xml:space="preserve">   </w:t>
      </w:r>
      <w:r>
        <w:rPr>
          <w:i/>
        </w:rPr>
        <w:t>Integration Capabilities:</w:t>
      </w:r>
      <w:r>
        <w:t>* How well does it fit into an existing SEO stack? Does it connect with tools like Google Search Console or WordPress?</w:t>
      </w:r>
    </w:p>
    <w:p>
      <w:r>
        <w:rPr>
          <w:i/>
        </w:rPr>
        <w:t xml:space="preserve">   </w:t>
      </w:r>
      <w:r>
        <w:rPr>
          <w:i/>
        </w:rPr>
        <w:t>Value for Money:</w:t>
      </w:r>
      <w:r>
        <w:t>* Does the price justify the features and the return on investment? Is the pricing transparent?</w:t>
      </w:r>
    </w:p>
    <w:p>
      <w:r>
        <w:t>This process ensures our recommendations are based on practical experience, not just marketing claims.</w:t>
      </w:r>
    </w:p>
    <w:p>
      <w:pPr>
        <w:pStyle w:val="Heading2"/>
      </w:pPr>
      <w:r>
        <w:t>Best AI Tools for Content Creation &amp; Optimization</w:t>
      </w:r>
    </w:p>
    <w:p>
      <w:r>
        <w:t>Content is the cornerstone of SEO, and AI has revolutionized how we create and optimize it. These tools go beyond simple text generation; they provide data-driven insights to help you craft content that ranks and resonates with your audience.</w:t>
      </w:r>
    </w:p>
    <w:p>
      <w:pPr>
        <w:pStyle w:val="Heading3"/>
      </w:pPr>
      <w:r>
        <w:t>1. Surfer SEO - Best for On-Page Content Optimization</w:t>
      </w:r>
    </w:p>
    <w:p>
      <w:r>
        <w:t>Surfer SEO has become the industry standard for data-driven content optimization, and its AI features make it even more powerful. Its core strength is the Content Editor, which analyzes the top-ranking pages for your target keyword and provides real-time feedback on your draft.</w:t>
      </w:r>
    </w:p>
    <w:p>
      <w:r>
        <w:rPr>
          <w:b/>
        </w:rPr>
        <w:t>Key AI Features:</w:t>
      </w:r>
    </w:p>
    <w:p>
      <w:r>
        <w:t xml:space="preserve">1.  </w:t>
      </w:r>
      <w:r>
        <w:rPr>
          <w:b/>
        </w:rPr>
        <w:t>Content Editor:</w:t>
      </w:r>
      <w:r>
        <w:t xml:space="preserve"> Provides a real-time content score based on NLP term usage, word count, structure, and readability.</w:t>
      </w:r>
    </w:p>
    <w:p>
      <w:r>
        <w:t xml:space="preserve">2.  </w:t>
      </w:r>
      <w:r>
        <w:rPr>
          <w:b/>
        </w:rPr>
        <w:t>Surfer AI:</w:t>
      </w:r>
      <w:r>
        <w:t xml:space="preserve"> Generates a complete, SEO-optimized article draft in minutes based on your target keyword, complete with headings and relevant terms.</w:t>
      </w:r>
    </w:p>
    <w:p>
      <w:r>
        <w:t xml:space="preserve">3.  </w:t>
      </w:r>
      <w:r>
        <w:rPr>
          <w:b/>
        </w:rPr>
        <w:t>Keyword Research Tool:</w:t>
      </w:r>
      <w:r>
        <w:t xml:space="preserve"> Uses AI to cluster related keywords into topic groups, helping you build topical authority.</w:t>
      </w:r>
    </w:p>
    <w:p>
      <w:r>
        <w:t xml:space="preserve">4.  </w:t>
      </w:r>
      <w:r>
        <w:rPr>
          <w:b/>
        </w:rPr>
        <w:t>Audit Feature:</w:t>
      </w:r>
      <w:r>
        <w:t xml:space="preserve"> Analyzes existing pages and provides actionable recommendations for on-page improvements.</w:t>
      </w:r>
    </w:p>
    <w:p>
      <w:r>
        <w:rPr>
          <w:b/>
        </w:rPr>
        <w:t>Pros &amp; Cons:</w:t>
      </w:r>
    </w:p>
    <w:p>
      <w:r>
        <w:rPr>
          <w:i/>
        </w:rPr>
        <w:t xml:space="preserve">   </w:t>
      </w:r>
      <w:r>
        <w:rPr>
          <w:i/>
        </w:rPr>
        <w:t>Pros:</w:t>
      </w:r>
      <w:r>
        <w:t>* Excellent for optimizing content against top competitors. The real-time feedback loop is incredibly effective. Great for creating detailed content briefs for writers.</w:t>
      </w:r>
    </w:p>
    <w:p>
      <w:r>
        <w:rPr>
          <w:i/>
        </w:rPr>
        <w:t xml:space="preserve">   </w:t>
      </w:r>
      <w:r>
        <w:rPr>
          <w:i/>
        </w:rPr>
        <w:t>Cons:</w:t>
      </w:r>
      <w:r>
        <w:t>* Surfer AI drafts still require significant human editing for tone and factual accuracy. Can be expensive for solo users or small businesses.</w:t>
      </w:r>
    </w:p>
    <w:p>
      <w:r>
        <w:rPr>
          <w:b/>
        </w:rPr>
        <w:t>Pricing:</w:t>
      </w:r>
      <w:r>
        <w:t xml:space="preserve"> Starts at $89/month for the Essential plan.</w:t>
      </w:r>
    </w:p>
    <w:p>
      <w:r>
        <w:rPr>
          <w:b/>
        </w:rPr>
        <w:t>Who it's for:</w:t>
      </w:r>
      <w:r>
        <w:t xml:space="preserve"> Content managers, SEO agencies, and anyone focused on creating high-ranking blog posts and articles at scale.</w:t>
      </w:r>
    </w:p>
    <w:p>
      <w:pPr>
        <w:pStyle w:val="Heading3"/>
      </w:pPr>
      <w:r>
        <w:t>2. Jasper AI - Best for Versatile Content Generation</w:t>
      </w:r>
    </w:p>
    <w:p>
      <w:r>
        <w:t>Jasper (formerly Jarvis) is one of the pioneers in AI writing assistants. While not a dedicated SEO tool, its versatility and powerful features make it an indispensable part of any content-focused SEO strategy. Its 'Brand Voice' feature is a standout, allowing it to learn your company's style for consistent content creation.</w:t>
      </w:r>
    </w:p>
    <w:p>
      <w:r>
        <w:rPr>
          <w:b/>
        </w:rPr>
        <w:t>Key AI Features:</w:t>
      </w:r>
    </w:p>
    <w:p>
      <w:r>
        <w:t xml:space="preserve">1.  </w:t>
      </w:r>
      <w:r>
        <w:rPr>
          <w:b/>
        </w:rPr>
        <w:t>Brand Voice &amp; Knowledge Base:</w:t>
      </w:r>
      <w:r>
        <w:t xml:space="preserve"> Jasper scans your website or documents to learn your tone, style, and product details, ensuring on-brand content generation.</w:t>
      </w:r>
    </w:p>
    <w:p>
      <w:r>
        <w:t xml:space="preserve">2.  </w:t>
      </w:r>
      <w:r>
        <w:rPr>
          <w:b/>
        </w:rPr>
        <w:t>50+ Templates:</w:t>
      </w:r>
      <w:r>
        <w:t xml:space="preserve"> Includes templates for blog post intros, conclusions, product descriptions, and even Google Ads copy.</w:t>
      </w:r>
    </w:p>
    <w:p>
      <w:r>
        <w:t xml:space="preserve">3.  </w:t>
      </w:r>
      <w:r>
        <w:rPr>
          <w:b/>
        </w:rPr>
        <w:t>Jasper Chat:</w:t>
      </w:r>
      <w:r>
        <w:t xml:space="preserve"> A conversational AI interface that's great for brainstorming ideas, creating outlines, and overcoming writer's block.</w:t>
      </w:r>
    </w:p>
    <w:p>
      <w:r>
        <w:t xml:space="preserve">4.  </w:t>
      </w:r>
      <w:r>
        <w:rPr>
          <w:b/>
        </w:rPr>
        <w:t>Surfer SEO Integration:</w:t>
      </w:r>
      <w:r>
        <w:t xml:space="preserve"> Seamlessly connects with Surfer to combine Jasper's writing prowess with Surfer's optimization data.</w:t>
      </w:r>
    </w:p>
    <w:p>
      <w:r>
        <w:rPr>
          <w:b/>
        </w:rPr>
        <w:t>Pros &amp; Cons:</w:t>
      </w:r>
    </w:p>
    <w:p>
      <w:r>
        <w:rPr>
          <w:i/>
        </w:rPr>
        <w:t xml:space="preserve">   </w:t>
      </w:r>
      <w:r>
        <w:rPr>
          <w:i/>
        </w:rPr>
        <w:t>Pros:</w:t>
      </w:r>
      <w:r>
        <w:t>* Extremely versatile for all types of marketing copy. The Brand Voice feature is a game-changer for consistency. Strong integration ecosystem.</w:t>
      </w:r>
    </w:p>
    <w:p>
      <w:r>
        <w:rPr>
          <w:i/>
        </w:rPr>
        <w:t xml:space="preserve">   </w:t>
      </w:r>
      <w:r>
        <w:rPr>
          <w:i/>
        </w:rPr>
        <w:t>Cons:</w:t>
      </w:r>
      <w:r>
        <w:t>* Requires careful fact-checking. The SEO-specific features are limited without integrating a tool like Surfer.</w:t>
      </w:r>
    </w:p>
    <w:p>
      <w:r>
        <w:rPr>
          <w:b/>
        </w:rPr>
        <w:t>Pricing:</w:t>
      </w:r>
      <w:r>
        <w:t xml:space="preserve"> Starts at $49/month for the Creator plan.</w:t>
      </w:r>
    </w:p>
    <w:p>
      <w:r>
        <w:rPr>
          <w:b/>
        </w:rPr>
        <w:t>Who it's for:</w:t>
      </w:r>
      <w:r>
        <w:t xml:space="preserve"> Marketing teams, content creators, and agencies who need to produce a high volume of varied content types quickly.</w:t>
      </w:r>
    </w:p>
    <w:p>
      <w:pPr>
        <w:pStyle w:val="Heading3"/>
      </w:pPr>
      <w:r>
        <w:t>3. Clearscope - Best for E-E-A-T &amp; Topical Authority</w:t>
      </w:r>
    </w:p>
    <w:p>
      <w:r>
        <w:t>Clearscope is the tool of choice for SEOs who are serious about building topical authority and demonstrating E-E-A-T (Experience, Expertise, Authoritativeness, Trustworthiness). It uses advanced NLP to identify semantically related terms and concepts that Google expects to see in high-quality content on a given topic.</w:t>
      </w:r>
    </w:p>
    <w:p>
      <w:r>
        <w:rPr>
          <w:b/>
        </w:rPr>
        <w:t>Key AI Features:</w:t>
      </w:r>
    </w:p>
    <w:p>
      <w:r>
        <w:t xml:space="preserve">1.  </w:t>
      </w:r>
      <w:r>
        <w:rPr>
          <w:b/>
        </w:rPr>
        <w:t>Content Reports:</w:t>
      </w:r>
      <w:r>
        <w:t xml:space="preserve"> Generates a comprehensive report of important terms, topics, and common questions to cover for a target keyword.</w:t>
      </w:r>
    </w:p>
    <w:p>
      <w:r>
        <w:t xml:space="preserve">2.  </w:t>
      </w:r>
      <w:r>
        <w:rPr>
          <w:b/>
        </w:rPr>
        <w:t>Real-time Content Grading:</w:t>
      </w:r>
      <w:r>
        <w:t xml:space="preserve"> Provides a letter grade (e.g., A++) as you write, making it easy to track your optimization progress.</w:t>
      </w:r>
    </w:p>
    <w:p>
      <w:r>
        <w:t xml:space="preserve">3.  </w:t>
      </w:r>
      <w:r>
        <w:rPr>
          <w:b/>
        </w:rPr>
        <w:t>Competitor Analysis:</w:t>
      </w:r>
      <w:r>
        <w:t xml:space="preserve"> Shows you the content grades and term usage of the top-ranking pages.</w:t>
      </w:r>
    </w:p>
    <w:p>
      <w:r>
        <w:rPr>
          <w:b/>
        </w:rPr>
        <w:t>Pros &amp; Cons:</w:t>
      </w:r>
    </w:p>
    <w:p>
      <w:r>
        <w:rPr>
          <w:i/>
        </w:rPr>
        <w:t xml:space="preserve">   </w:t>
      </w:r>
      <w:r>
        <w:rPr>
          <w:i/>
        </w:rPr>
        <w:t>Pros:</w:t>
      </w:r>
      <w:r>
        <w:t>* Unmatched for ensuring content is comprehensive and authoritative. Excellent for highly competitive or technical niches (YMYL). Clean, user-friendly interface.</w:t>
      </w:r>
    </w:p>
    <w:p>
      <w:r>
        <w:rPr>
          <w:i/>
        </w:rPr>
        <w:t xml:space="preserve">   </w:t>
      </w:r>
      <w:r>
        <w:rPr>
          <w:i/>
        </w:rPr>
        <w:t>Cons:</w:t>
      </w:r>
      <w:r>
        <w:t>* Premium pricing makes it less accessible for smaller businesses. Less focused on generative AI and more on optimization guidance.</w:t>
      </w:r>
    </w:p>
    <w:p>
      <w:r>
        <w:rPr>
          <w:b/>
        </w:rPr>
        <w:t>Pricing:</w:t>
      </w:r>
      <w:r>
        <w:t xml:space="preserve"> Starts at $170/month for the Essentials plan.</w:t>
      </w:r>
    </w:p>
    <w:p>
      <w:r>
        <w:rPr>
          <w:b/>
        </w:rPr>
        <w:t>Who it's for:</w:t>
      </w:r>
      <w:r>
        <w:t xml:space="preserve"> SEO professionals, content strategists, and businesses operating in 'Your Money or Your Life' (YMYL) niches where content quality and accuracy are paramount.</w:t>
      </w:r>
    </w:p>
    <w:p>
      <w:pPr>
        <w:pStyle w:val="Heading2"/>
      </w:pPr>
      <w:r>
        <w:t>Best AI Tools for Keyword Research &amp; Strategy</w:t>
      </w:r>
    </w:p>
    <w:p>
      <w:r>
        <w:t>AI is transforming keyword research from a manual, spreadsheet-heavy process into a strategic discovery engine. These tools help you uncover hidden opportunities, understand user intent at a deeper level, and analyze the competitive landscape with unprecedented speed.</w:t>
      </w:r>
    </w:p>
    <w:p>
      <w:pPr>
        <w:pStyle w:val="Heading3"/>
      </w:pPr>
      <w:r>
        <w:t>4. Semrush (AI Features) - Best All-in-One Platform</w:t>
      </w:r>
    </w:p>
    <w:p>
      <w:r>
        <w:t>Semrush is already an SEO powerhouse, and its recent infusion of AI features has made it even more formidable. Instead of being a standalone AI tool, it integrates AI across its entire suite, enhancing existing workflows.</w:t>
      </w:r>
    </w:p>
    <w:p>
      <w:r>
        <w:rPr>
          <w:b/>
        </w:rPr>
        <w:t>Key AI Features:</w:t>
      </w:r>
    </w:p>
    <w:p>
      <w:r>
        <w:t xml:space="preserve">1.  </w:t>
      </w:r>
      <w:r>
        <w:rPr>
          <w:b/>
        </w:rPr>
        <w:t>ContentShake AI:</w:t>
      </w:r>
      <w:r>
        <w:t xml:space="preserve"> Helps you generate content ideas, create outlines, and write or rewrite copy directly within the Semrush ecosystem.</w:t>
      </w:r>
    </w:p>
    <w:p>
      <w:r>
        <w:t xml:space="preserve">2.  </w:t>
      </w:r>
      <w:r>
        <w:rPr>
          <w:b/>
        </w:rPr>
        <w:t>Keyword Magic Tool (AI suggestions):</w:t>
      </w:r>
      <w:r>
        <w:t xml:space="preserve"> The tool now uses AI to provide more nuanced keyword suggestions, questions, and clusters, helping you better understand search intent.</w:t>
      </w:r>
    </w:p>
    <w:p>
      <w:r>
        <w:t xml:space="preserve">3.  </w:t>
      </w:r>
      <w:r>
        <w:rPr>
          <w:b/>
        </w:rPr>
        <w:t>AI Writing Assistant:</w:t>
      </w:r>
      <w:r>
        <w:t xml:space="preserve"> An add-on that provides real-time writing suggestions for tone, readability, and SEO within Google Docs or WordPress.</w:t>
      </w:r>
    </w:p>
    <w:p>
      <w:r>
        <w:rPr>
          <w:b/>
        </w:rPr>
        <w:t>Pros &amp; Cons:</w:t>
      </w:r>
    </w:p>
    <w:p>
      <w:r>
        <w:rPr>
          <w:i/>
        </w:rPr>
        <w:t xml:space="preserve">   </w:t>
      </w:r>
      <w:r>
        <w:rPr>
          <w:i/>
        </w:rPr>
        <w:t>Pros:</w:t>
      </w:r>
      <w:r>
        <w:t>* A true all-in-one platform where AI enhances a robust set of existing SEO tools. Excellent for competitor analysis and market research.</w:t>
      </w:r>
    </w:p>
    <w:p>
      <w:r>
        <w:rPr>
          <w:i/>
        </w:rPr>
        <w:t xml:space="preserve">   </w:t>
      </w:r>
      <w:r>
        <w:rPr>
          <w:i/>
        </w:rPr>
        <w:t>Cons:</w:t>
      </w:r>
      <w:r>
        <w:t>* The sheer number of features can be overwhelming for beginners. AI features are spread across different tools rather than in one central location.</w:t>
      </w:r>
    </w:p>
    <w:p>
      <w:r>
        <w:rPr>
          <w:b/>
        </w:rPr>
        <w:t>Pricing:</w:t>
      </w:r>
      <w:r>
        <w:t xml:space="preserve"> Core Semrush plans start at $129.95/month. Some AI features may be add-ons.</w:t>
      </w:r>
    </w:p>
    <w:p>
      <w:r>
        <w:rPr>
          <w:b/>
        </w:rPr>
        <w:t>Who it's for:</w:t>
      </w:r>
      <w:r>
        <w:t xml:space="preserve"> SEO professionals, agencies, and in-house marketing teams who want a single, integrated platform for all their SEO needs.</w:t>
      </w:r>
    </w:p>
    <w:p>
      <w:pPr>
        <w:pStyle w:val="Heading3"/>
      </w:pPr>
      <w:r>
        <w:t>5. LowFruits - Best for Finding Untapped Keywords</w:t>
      </w:r>
    </w:p>
    <w:p>
      <w:r>
        <w:t>LowFruits is a specialized keyword research tool with a unique AI-powered approach. It focuses on identifying the 'low-hanging fruit'—keywords where weak sites like forums (e.g., Quora, Reddit) or low-authority blogs are ranking. This is a strong signal that you can easily rank for the same term with quality content.</w:t>
      </w:r>
    </w:p>
    <w:p>
      <w:r>
        <w:rPr>
          <w:b/>
        </w:rPr>
        <w:t>Key AI Features:</w:t>
      </w:r>
    </w:p>
    <w:p>
      <w:r>
        <w:t xml:space="preserve">1.  </w:t>
      </w:r>
      <w:r>
        <w:rPr>
          <w:b/>
        </w:rPr>
        <w:t>Weak Spot Analysis:</w:t>
      </w:r>
      <w:r>
        <w:t xml:space="preserve"> Automatically identifies keywords where pages with low Domain Authority (DA) are ranking on page one.</w:t>
      </w:r>
    </w:p>
    <w:p>
      <w:r>
        <w:t xml:space="preserve">2.  </w:t>
      </w:r>
      <w:r>
        <w:rPr>
          <w:b/>
        </w:rPr>
        <w:t>SERP Analysis:</w:t>
      </w:r>
      <w:r>
        <w:t xml:space="preserve"> Provides a quick, color-coded overview of the SERP, highlighting easy-to-beat competitors.</w:t>
      </w:r>
    </w:p>
    <w:p>
      <w:r>
        <w:t xml:space="preserve">3.  </w:t>
      </w:r>
      <w:r>
        <w:rPr>
          <w:b/>
        </w:rPr>
        <w:t>Topical Clustering:</w:t>
      </w:r>
      <w:r>
        <w:t xml:space="preserve"> Groups related keywords to help you plan content that builds topical authority.</w:t>
      </w:r>
    </w:p>
    <w:p>
      <w:r>
        <w:rPr>
          <w:b/>
        </w:rPr>
        <w:t>Pros &amp; Cons:</w:t>
      </w:r>
    </w:p>
    <w:p>
      <w:r>
        <w:rPr>
          <w:i/>
        </w:rPr>
        <w:t xml:space="preserve">   </w:t>
      </w:r>
      <w:r>
        <w:rPr>
          <w:i/>
        </w:rPr>
        <w:t>Pros:</w:t>
      </w:r>
      <w:r>
        <w:t>* Brilliant for finding high-intent, low-competition keywords that other tools miss. The workflow is fast and intuitive. Cost-effective pay-as-you-go option.</w:t>
      </w:r>
    </w:p>
    <w:p>
      <w:r>
        <w:rPr>
          <w:i/>
        </w:rPr>
        <w:t xml:space="preserve">   </w:t>
      </w:r>
      <w:r>
        <w:rPr>
          <w:i/>
        </w:rPr>
        <w:t>Cons:</w:t>
      </w:r>
      <w:r>
        <w:t>* It's a niche tool focused solely on keyword discovery, not a full SEO suite.</w:t>
      </w:r>
    </w:p>
    <w:p>
      <w:r>
        <w:rPr>
          <w:b/>
        </w:rPr>
        <w:t>Pricing:</w:t>
      </w:r>
      <w:r>
        <w:t xml:space="preserve"> Offers both a subscription model (starting at $49/month) and a pay-as-you-go credit system.</w:t>
      </w:r>
    </w:p>
    <w:p>
      <w:r>
        <w:rPr>
          <w:b/>
        </w:rPr>
        <w:t>Who it's for:</w:t>
      </w:r>
      <w:r>
        <w:t xml:space="preserve"> Affiliate marketers, niche site builders, and SEOs looking for a competitive edge in keyword research.</w:t>
      </w:r>
    </w:p>
    <w:p>
      <w:pPr>
        <w:pStyle w:val="Heading2"/>
      </w:pPr>
      <w:r>
        <w:t>Best AI Tools for Technical SEO &amp; Audits</w:t>
      </w:r>
    </w:p>
    <w:p>
      <w:r>
        <w:t>Technical SEO can be complex and time-consuming. AI is now being used to automate audits, identify issues faster, and even track new search features like Google's AI Overviews. These tools act as a second pair of expert eyes on your site's technical health.</w:t>
      </w:r>
    </w:p>
    <w:p>
      <w:pPr>
        <w:pStyle w:val="Heading3"/>
      </w:pPr>
      <w:r>
        <w:t>6. SE Ranking - Best for AI-Powered Site Audits &amp; SGE Tracking</w:t>
      </w:r>
    </w:p>
    <w:p>
      <w:r>
        <w:t>SE Ranking is a versatile SEO platform that has been quick to adapt to the changing search landscape. Its standout feature for 2025 is the AI Overview Tracker, which allows you to see when and where your site is appearing in Google's generative AI answers.</w:t>
      </w:r>
    </w:p>
    <w:p>
      <w:r>
        <w:rPr>
          <w:b/>
        </w:rPr>
        <w:t>Key AI Features:</w:t>
      </w:r>
    </w:p>
    <w:p>
      <w:r>
        <w:t xml:space="preserve">1.  </w:t>
      </w:r>
      <w:r>
        <w:rPr>
          <w:b/>
        </w:rPr>
        <w:t>AI Overview (SGE) Tracker:</w:t>
      </w:r>
      <w:r>
        <w:t xml:space="preserve"> Monitors your keywords to see if they trigger an AI Overview and if your domain is cited as a source.</w:t>
      </w:r>
    </w:p>
    <w:p>
      <w:r>
        <w:t xml:space="preserve">2.  </w:t>
      </w:r>
      <w:r>
        <w:rPr>
          <w:b/>
        </w:rPr>
        <w:t>AI-Powered Site Audit:</w:t>
      </w:r>
      <w:r>
        <w:t xml:space="preserve"> Scans your website for hundreds of potential technical issues and uses AI to prioritize the most critical fixes.</w:t>
      </w:r>
    </w:p>
    <w:p>
      <w:r>
        <w:t xml:space="preserve">3.  </w:t>
      </w:r>
      <w:r>
        <w:rPr>
          <w:b/>
        </w:rPr>
        <w:t>Content Marketing Platform:</w:t>
      </w:r>
      <w:r>
        <w:t xml:space="preserve"> Includes an AI writer to help generate and optimize content based on competitor data.</w:t>
      </w:r>
    </w:p>
    <w:p>
      <w:r>
        <w:rPr>
          <w:b/>
        </w:rPr>
        <w:t>Pros &amp; Cons:</w:t>
      </w:r>
    </w:p>
    <w:p>
      <w:r>
        <w:rPr>
          <w:i/>
        </w:rPr>
        <w:t xml:space="preserve">   </w:t>
      </w:r>
      <w:r>
        <w:rPr>
          <w:i/>
        </w:rPr>
        <w:t>Pros:</w:t>
      </w:r>
      <w:r>
        <w:t>* The AI Overview Tracker is essential for any SEO strategy in 2025. Excellent value for the price, offering a wide range of features.</w:t>
      </w:r>
    </w:p>
    <w:p>
      <w:r>
        <w:rPr>
          <w:i/>
        </w:rPr>
        <w:t xml:space="preserve">   </w:t>
      </w:r>
      <w:r>
        <w:rPr>
          <w:i/>
        </w:rPr>
        <w:t>Cons:</w:t>
      </w:r>
      <w:r>
        <w:t>* The user interface can feel a bit cluttered compared to more specialized tools.</w:t>
      </w:r>
    </w:p>
    <w:p>
      <w:r>
        <w:rPr>
          <w:b/>
        </w:rPr>
        <w:t>Pricing:</w:t>
      </w:r>
      <w:r>
        <w:t xml:space="preserve"> Starts at $55/month for the Essential plan.</w:t>
      </w:r>
    </w:p>
    <w:p>
      <w:r>
        <w:rPr>
          <w:b/>
        </w:rPr>
        <w:t>Who it's for:</w:t>
      </w:r>
      <w:r>
        <w:t xml:space="preserve"> Small to medium-sized businesses and agencies that need a cost-effective, all-in-one SEO tool with forward-looking features.</w:t>
      </w:r>
    </w:p>
    <w:p>
      <w:pPr>
        <w:pStyle w:val="Heading3"/>
      </w:pPr>
      <w:r>
        <w:t>7. Alli AI - Best for Bulk SEO Automation</w:t>
      </w:r>
    </w:p>
    <w:p>
      <w:r>
        <w:t>Alli AI takes a different approach. Instead of just providing recommendations, it focuses on automating the implementation of on-page SEO changes. By installing a simple code snippet, Alli AI can make real-time optimizations to your site's code, meta tags, and internal linking structure.</w:t>
      </w:r>
    </w:p>
    <w:p>
      <w:r>
        <w:rPr>
          <w:b/>
        </w:rPr>
        <w:t>Key AI Features:</w:t>
      </w:r>
    </w:p>
    <w:p>
      <w:r>
        <w:t xml:space="preserve">1.  </w:t>
      </w:r>
      <w:r>
        <w:rPr>
          <w:b/>
        </w:rPr>
        <w:t>Code &amp; Content Optimization:</w:t>
      </w:r>
      <w:r>
        <w:t xml:space="preserve"> Automatically deploys changes to title tags, meta descriptions, and heading structures at scale.</w:t>
      </w:r>
    </w:p>
    <w:p>
      <w:r>
        <w:t xml:space="preserve">2.  </w:t>
      </w:r>
      <w:r>
        <w:rPr>
          <w:b/>
        </w:rPr>
        <w:t>Automatic Internal Linking:</w:t>
      </w:r>
      <w:r>
        <w:t xml:space="preserve"> Identifies opportunities for internal links and adds them to relevant pages.</w:t>
      </w:r>
    </w:p>
    <w:p>
      <w:r>
        <w:t xml:space="preserve">3.  </w:t>
      </w:r>
      <w:r>
        <w:rPr>
          <w:b/>
        </w:rPr>
        <w:t>Schema Markup Generation:</w:t>
      </w:r>
      <w:r>
        <w:t xml:space="preserve"> Creates and deploys structured data to enhance your search listings.</w:t>
      </w:r>
    </w:p>
    <w:p>
      <w:r>
        <w:rPr>
          <w:b/>
        </w:rPr>
        <w:t>Pros &amp; Cons:</w:t>
      </w:r>
    </w:p>
    <w:p>
      <w:r>
        <w:rPr>
          <w:i/>
        </w:rPr>
        <w:t xml:space="preserve">   </w:t>
      </w:r>
      <w:r>
        <w:rPr>
          <w:i/>
        </w:rPr>
        <w:t>Pros:</w:t>
      </w:r>
      <w:r>
        <w:t>* A huge time-saver for large websites with thousands of pages. Can implement changes faster than a development team. Great for e-commerce sites.</w:t>
      </w:r>
    </w:p>
    <w:p>
      <w:r>
        <w:rPr>
          <w:i/>
        </w:rPr>
        <w:t xml:space="preserve">   </w:t>
      </w:r>
      <w:r>
        <w:rPr>
          <w:i/>
        </w:rPr>
        <w:t>Cons:</w:t>
      </w:r>
      <w:r>
        <w:t>* Requires a level of trust to allow an AI to make direct changes to your site. May not be suitable for sites that require granular, manual control.</w:t>
      </w:r>
    </w:p>
    <w:p>
      <w:r>
        <w:rPr>
          <w:b/>
        </w:rPr>
        <w:t>Pricing:</w:t>
      </w:r>
      <w:r>
        <w:t xml:space="preserve"> Custom pricing based on website size and needs.</w:t>
      </w:r>
    </w:p>
    <w:p>
      <w:r>
        <w:rPr>
          <w:b/>
        </w:rPr>
        <w:t>Who it's for:</w:t>
      </w:r>
      <w:r>
        <w:t xml:space="preserve"> Large e-commerce businesses, enterprise-level websites, and SEO agencies managing extensive client portfolios.</w:t>
      </w:r>
    </w:p>
    <w:p>
      <w:pPr>
        <w:pStyle w:val="Heading2"/>
      </w:pPr>
      <w:r>
        <w:t>Building Your 2025 AI SEO Stack: A Sample Workflow</w:t>
      </w:r>
    </w:p>
    <w:p>
      <w:r>
        <w:t>The real power of AI SEO tools is unlocked when you combine their strengths. A single tool won't solve all your problems, but a well-designed 'stack' can create a highly efficient and effective workflow. Here’s a practical example of how you can use several of these tools together:</w:t>
      </w:r>
    </w:p>
    <w:p>
      <w:r>
        <w:rPr>
          <w:i/>
        </w:rPr>
        <w:t xml:space="preserve">   </w:t>
      </w:r>
      <w:r>
        <w:rPr>
          <w:i/>
        </w:rPr>
        <w:t>Step 1: Discover an Opportunity with LowFruits.</w:t>
      </w:r>
      <w:r>
        <w:t>* Start by using LowFruits to identify a low-competition, high-intent keyword. Look for a query where forums or other weak sites are ranking on the first page.</w:t>
      </w:r>
    </w:p>
    <w:p>
      <w:r>
        <w:rPr>
          <w:i/>
        </w:rPr>
        <w:t xml:space="preserve">   </w:t>
      </w:r>
      <w:r>
        <w:rPr>
          <w:i/>
        </w:rPr>
        <w:t>Step 2: Create a Brief with Surfer SEO.</w:t>
      </w:r>
      <w:r>
        <w:t>* Once you have your target keyword, plug it into Surfer's Audit or SERP Analyzer. Use this data to create a comprehensive content brief that outlines the ideal word count, headings, and NLP terms to include.</w:t>
      </w:r>
    </w:p>
    <w:p>
      <w:r>
        <w:rPr>
          <w:i/>
        </w:rPr>
        <w:t xml:space="preserve">   </w:t>
      </w:r>
      <w:r>
        <w:rPr>
          <w:i/>
        </w:rPr>
        <w:t>Step 3: Draft the Content with Jasper AI.</w:t>
      </w:r>
      <w:r>
        <w:t>* Import the Surfer brief into Jasper. Use its templates and conversational chat to generate a first draft of your article, ensuring it adheres to your brand's voice and the brief's structural requirements.</w:t>
      </w:r>
    </w:p>
    <w:p>
      <w:r>
        <w:rPr>
          <w:i/>
        </w:rPr>
        <w:t xml:space="preserve">   </w:t>
      </w:r>
      <w:r>
        <w:rPr>
          <w:i/>
        </w:rPr>
        <w:t>Step 4: Optimize and Refine in Surfer's Content Editor.</w:t>
      </w:r>
      <w:r>
        <w:t>* Paste the draft from Jasper into Surfer's Content Editor. Now, refine the text to improve the content score to 85+. This involves adding missing NLP terms, adjusting headings, and ensuring the article is comprehensive.</w:t>
      </w:r>
    </w:p>
    <w:p>
      <w:r>
        <w:t>This four-step process combines the unique strengths of each tool—discovery, planning, generation, and optimization—to create a piece of content with a high probability of ranking, in a fraction of the time it would take manually.</w:t>
      </w:r>
    </w:p>
    <w:p>
      <w:pPr>
        <w:pStyle w:val="Heading2"/>
      </w:pPr>
      <w:r>
        <w:t>The Future Isn't Flawless: Risks &amp; Limitations of AI in SEO</w:t>
      </w:r>
    </w:p>
    <w:p>
      <w:r>
        <w:t>While AI offers incredible advantages, it's crucial to approach it with a healthy dose of skepticism. Relying on AI blindly is a recipe for mediocrity. Here are the key risks to keep in mind:</w:t>
      </w:r>
    </w:p>
    <w:p>
      <w:r>
        <w:rPr>
          <w:i/>
        </w:rPr>
        <w:t xml:space="preserve">   </w:t>
      </w:r>
      <w:r>
        <w:rPr>
          <w:i/>
        </w:rPr>
        <w:t>Factual Inaccuracies ('Hallucinations'):</w:t>
      </w:r>
      <w:r>
        <w:t>* AI models can and do make things up. Always fact-check any statistics, claims, or data generated by an AI tool, especially for YMYL topics.</w:t>
      </w:r>
    </w:p>
    <w:p>
      <w:r>
        <w:rPr>
          <w:i/>
        </w:rPr>
        <w:t xml:space="preserve">   </w:t>
      </w:r>
      <w:r>
        <w:rPr>
          <w:i/>
        </w:rPr>
        <w:t>Generic, Undifferentiated Content:</w:t>
      </w:r>
      <w:r>
        <w:t>* If everyone uses the same AI tools with the same prompts, the internet will become a sea of bland, repetitive content. Your unique experience, perspective, and brand voice are more important than ever.</w:t>
      </w:r>
    </w:p>
    <w:p>
      <w:r>
        <w:rPr>
          <w:i/>
        </w:rPr>
        <w:t xml:space="preserve">   </w:t>
      </w:r>
      <w:r>
        <w:rPr>
          <w:i/>
        </w:rPr>
        <w:t>The Importance of Human Oversight:</w:t>
      </w:r>
      <w:r>
        <w:t>* AI is a powerful assistant, not a replacement for a human strategist. It can't understand your business goals, your audience's nuanced pain points, or the creative spark that makes content truly great. Strategy, creativity, and final approval must always remain in human hands.</w:t>
      </w:r>
    </w:p>
    <w:p>
      <w:pPr>
        <w:pStyle w:val="Heading2"/>
      </w:pPr>
      <w:r>
        <w:t>Frequently Asked Questions (FAQ)</w:t>
      </w:r>
    </w:p>
    <w:p>
      <w:r>
        <w:t>Here are answers to some of the most common questions we see about using AI for SEO in 2025.</w:t>
      </w:r>
    </w:p>
    <w:p>
      <w:pPr>
        <w:pStyle w:val="Heading3"/>
      </w:pPr>
      <w:r>
        <w:t>What is the SEO strategy for 2025?</w:t>
      </w:r>
    </w:p>
    <w:p>
      <w:r>
        <w:t>The SEO strategy for 2025 is about adapting to an AI-first search landscape. Key pillars include:</w:t>
      </w:r>
    </w:p>
    <w:p>
      <w:r>
        <w:rPr>
          <w:i/>
        </w:rPr>
        <w:t xml:space="preserve">   </w:t>
      </w:r>
      <w:r>
        <w:rPr>
          <w:i/>
        </w:rPr>
        <w:t>Building Topical Authority:</w:t>
      </w:r>
      <w:r>
        <w:t>* Creating comprehensive content clusters around your core topics, not just targeting individual keywords.</w:t>
      </w:r>
    </w:p>
    <w:p>
      <w:r>
        <w:rPr>
          <w:i/>
        </w:rPr>
        <w:t xml:space="preserve">   </w:t>
      </w:r>
      <w:r>
        <w:rPr>
          <w:i/>
        </w:rPr>
        <w:t>Prioritizing E-E-A-T:</w:t>
      </w:r>
      <w:r>
        <w:t>* Demonstrating real-world experience and expertise in your content.</w:t>
      </w:r>
    </w:p>
    <w:p>
      <w:r>
        <w:rPr>
          <w:i/>
        </w:rPr>
        <w:t xml:space="preserve">   </w:t>
      </w:r>
      <w:r>
        <w:rPr>
          <w:i/>
        </w:rPr>
        <w:t>Optimizing for User Intent:</w:t>
      </w:r>
      <w:r>
        <w:t>* Answering the user's question as directly and helpfully as possible.</w:t>
      </w:r>
    </w:p>
    <w:p>
      <w:r>
        <w:rPr>
          <w:i/>
        </w:rPr>
        <w:t xml:space="preserve">   </w:t>
      </w:r>
      <w:r>
        <w:rPr>
          <w:i/>
        </w:rPr>
        <w:t>Tracking AI Overview Performance:</w:t>
      </w:r>
      <w:r>
        <w:t>* Monitoring your visibility within Google's generative AI answers using tools like SE Ranking.</w:t>
      </w:r>
    </w:p>
    <w:p>
      <w:pPr>
        <w:pStyle w:val="Heading3"/>
      </w:pPr>
      <w:r>
        <w:t>Which AI tool is best for SEO?</w:t>
      </w:r>
    </w:p>
    <w:p>
      <w:r>
        <w:t>There is no single 'best' tool. It depends entirely on your needs:</w:t>
      </w:r>
    </w:p>
    <w:p>
      <w:r>
        <w:rPr>
          <w:i/>
        </w:rPr>
        <w:t xml:space="preserve">   For </w:t>
      </w:r>
      <w:r>
        <w:rPr>
          <w:i/>
        </w:rPr>
        <w:t>on-page content optimization</w:t>
      </w:r>
      <w:r>
        <w:t>*, Surfer SEO is our top pick.</w:t>
      </w:r>
    </w:p>
    <w:p>
      <w:r>
        <w:rPr>
          <w:i/>
        </w:rPr>
        <w:t xml:space="preserve">   For </w:t>
      </w:r>
      <w:r>
        <w:rPr>
          <w:i/>
        </w:rPr>
        <w:t>all-in-one functionality</w:t>
      </w:r>
      <w:r>
        <w:t>*, Semrush's AI features are hard to beat.</w:t>
      </w:r>
    </w:p>
    <w:p>
      <w:r>
        <w:rPr>
          <w:i/>
        </w:rPr>
        <w:t xml:space="preserve">   For </w:t>
      </w:r>
      <w:r>
        <w:rPr>
          <w:i/>
        </w:rPr>
        <w:t>finding untapped keywords</w:t>
      </w:r>
      <w:r>
        <w:t>*, LowFruits is exceptional.</w:t>
      </w:r>
    </w:p>
    <w:p>
      <w:r>
        <w:t>Refer to our comparison table at the top to find the best tool for your specific task.</w:t>
      </w:r>
    </w:p>
    <w:p>
      <w:pPr>
        <w:pStyle w:val="Heading3"/>
      </w:pPr>
      <w:r>
        <w:t>What is the most popular AI tool in 2025?</w:t>
      </w:r>
    </w:p>
    <w:p>
      <w:r>
        <w:t>In terms of broad user base and brand recognition, tools like Jasper AI and the AI features within established platforms like Semrush are extremely popular. However, popularity doesn't always mean it's the best tool for a specific SEO task. Specialized tools like Clearscope and LowFruits are highly regarded among expert SEOs for their focused capabilities.</w:t>
      </w:r>
    </w:p>
    <w:p>
      <w:pPr>
        <w:pStyle w:val="Heading3"/>
      </w:pPr>
      <w:r>
        <w:t>Can you rely solely on AI for your entire SEO workflow?</w:t>
      </w:r>
    </w:p>
    <w:p>
      <w:r>
        <w:t>No, and you shouldn't. AI tools are powerful assistants that can automate repetitive tasks, generate ideas, and analyze data at scale. However, they cannot replace human strategy, creativity, critical thinking, or the final editorial judgment. The most successful SEOs in 2025 will be those who masterfully blend AI efficiency with human expertise.</w:t>
      </w:r>
    </w:p>
    <w:p>
      <w:pPr>
        <w:pStyle w:val="Heading2"/>
      </w:pPr>
      <w:r>
        <w:t>Conclusion</w:t>
      </w:r>
    </w:p>
    <w:p>
      <w:r>
        <w:t>The rise of AI in SEO isn't a trend; it's a fundamental shift in how we approach digital marketing. The tools we've covered—from content optimizers like Surfer SEO to technical trackers like SE Ranking—are no longer just 'nice-to-haves.' They are essential components of a modern, effective SEO toolkit.</w:t>
      </w:r>
    </w:p>
    <w:p>
      <w:r>
        <w:t>Your next step is to identify the biggest bottleneck in your current SEO workflow. Is it keyword research? Content creation? Technical audits? Start by trialing one tool from that category. By strategically integrating AI into your process, you can not only save time but also achieve a level of precision and scale that was previously impossible.</w:t>
      </w:r>
    </w:p>
    <w:p>
      <w:r>
        <w:t>What's your favorite AI SEO tool? Did we miss one you can't live without? Leave a comment below—we'd love to hear about your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