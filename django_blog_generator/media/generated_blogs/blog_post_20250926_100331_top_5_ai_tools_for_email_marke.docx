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5 Best AI Tools for Email Marketing in 2024 (In-Depth Review)</w:t>
      </w:r>
    </w:p>
    <w:p>
      <w:r>
        <w:t>Is your email marketing strategy struggling to keep up? You spend hours crafting the perfect message, only to see it buried in a crowded inbox, yielding low open rates and even lower engagement. From writer's block on subject lines to the immense challenge of personalizing content for thousands of subscribers, the daily grind can feel overwhelming.</w:t>
      </w:r>
    </w:p>
    <w:p>
      <w:r>
        <w:t>Enter AI for email marketing. This isn't about replacing marketers with robots; it's about equipping you with a powerful co-pilot. AI tools can analyze data, predict customer behavior, and generate creative copy in seconds, freeing you up to focus on high-level strategy. Instead of giving you a list of 50+ tools, we've done the heavy lifting. This in-depth, no-fluff guide reviews the 5 best AI tools that deliver real, measurable results.</w:t>
      </w:r>
    </w:p>
    <w:p>
      <w:pPr>
        <w:pStyle w:val="Heading2"/>
      </w:pPr>
      <w:r>
        <w:t>Why Use AI for Email Marketing? (And Can It Really Help?)</w:t>
      </w:r>
    </w:p>
    <w:p>
      <w:r>
        <w:t>Before diving into the tools, let's address the core question: why should you even consider AI? The answer lies in its ability to solve the biggest email marketing challenges with precision and speed. Yes, it can really help, and here’s how:</w:t>
      </w:r>
    </w:p>
    <w:p>
      <w:r>
        <w:rPr>
          <w:i/>
        </w:rPr>
        <w:t xml:space="preserve">   </w:t>
      </w:r>
      <w:r>
        <w:rPr>
          <w:i/>
        </w:rPr>
        <w:t>Hyper-Personalization at Scale</w:t>
      </w:r>
      <w:r>
        <w:t>*: Gone are the days of just using a subscriber's first name. AI analyzes purchase history, browsing behavior, and past email interactions to deliver predictive content. This means automatically suggesting products a customer will actually love or sending dynamic offers that change based on their interests.</w:t>
      </w:r>
    </w:p>
    <w:p>
      <w:r>
        <w:rPr>
          <w:i/>
        </w:rPr>
        <w:t xml:space="preserve">   </w:t>
      </w:r>
      <w:r>
        <w:rPr>
          <w:i/>
        </w:rPr>
        <w:t>Enhanced Efficiency &amp; Automation</w:t>
      </w:r>
      <w:r>
        <w:t>*: AI takes the manual labor out of complex tasks. It can automatically segment your audience into hyper-targeted groups, suggest the best workflows for a new campaign, and even clean your email lists to improve deliverability, saving your team countless hours.</w:t>
      </w:r>
    </w:p>
    <w:p>
      <w:r>
        <w:rPr>
          <w:i/>
        </w:rPr>
        <w:t xml:space="preserve">   </w:t>
      </w:r>
      <w:r>
        <w:rPr>
          <w:i/>
        </w:rPr>
        <w:t>Superior Copywriting &amp; Creativity</w:t>
      </w:r>
      <w:r>
        <w:t>*: Staring at a blank page? AI can generate dozens of high-performing subject lines, rewrite body copy in different tones (from witty to formal), and even brainstorm entire campaign concepts. This allows you to A/B test creative ideas more rapidly than ever before.</w:t>
      </w:r>
    </w:p>
    <w:p>
      <w:r>
        <w:rPr>
          <w:i/>
        </w:rPr>
        <w:t xml:space="preserve">   </w:t>
      </w:r>
      <w:r>
        <w:rPr>
          <w:i/>
        </w:rPr>
        <w:t>Smarter Decision-Making</w:t>
      </w:r>
      <w:r>
        <w:rPr>
          <w:i/>
        </w:rPr>
        <w:t xml:space="preserve">: AI replaces guesswork with data-driven insights. The most powerful benefit is </w:t>
      </w:r>
      <w:r>
        <w:rPr>
          <w:i/>
        </w:rPr>
        <w:t>send-time optimization</w:t>
      </w:r>
      <w:r>
        <w:t>*, where the AI determines the exact time each individual subscriber is most likely to open their email and sends it then. It can also provide predictive analytics, forecasting campaign performance and customer churn before it happens.</w:t>
      </w:r>
    </w:p>
    <w:p>
      <w:pPr>
        <w:pStyle w:val="Heading2"/>
      </w:pPr>
      <w:r>
        <w:t>The Top 5 AI Email Marketing Tools: At a Glance</w:t>
      </w:r>
    </w:p>
    <w:p>
      <w:r>
        <w:t>For those who want a quick overview, here’s how our top 5 picks stack up. We selected these tools based on their core AI strengths, ease of use, and overall value.</w:t>
      </w:r>
    </w:p>
    <w:p>
      <w:r>
        <w:t>| Tool Name | Key AI Feature | Best For | Pricing Model |</w:t>
      </w:r>
    </w:p>
    <w:p>
      <w:r>
        <w:t>|---|---|---|---|</w:t>
      </w:r>
    </w:p>
    <w:p>
      <w:r>
        <w:t xml:space="preserve">| </w:t>
      </w:r>
      <w:r>
        <w:rPr>
          <w:b/>
        </w:rPr>
        <w:t>Jasper</w:t>
      </w:r>
      <w:r>
        <w:t xml:space="preserve"> | Advanced Copywriting &amp; Tone Adjustment | Content Creators &amp; Marketing Teams | Tiered, based on word count |</w:t>
      </w:r>
    </w:p>
    <w:p>
      <w:r>
        <w:t xml:space="preserve">| </w:t>
      </w:r>
      <w:r>
        <w:rPr>
          <w:b/>
        </w:rPr>
        <w:t>Klaviyo</w:t>
      </w:r>
      <w:r>
        <w:t xml:space="preserve"> | Predictive Analytics &amp; Personalization | E-commerce &amp; B2C Brands | Tiered, based on contacts/sends |</w:t>
      </w:r>
    </w:p>
    <w:p>
      <w:r>
        <w:t xml:space="preserve">| </w:t>
      </w:r>
      <w:r>
        <w:rPr>
          <w:b/>
        </w:rPr>
        <w:t>Mailchimp</w:t>
      </w:r>
      <w:r>
        <w:t xml:space="preserve"> | Send-Time &amp; Content Optimization | Beginners &amp; Small Businesses | Tiered, with a free plan |</w:t>
      </w:r>
    </w:p>
    <w:p>
      <w:r>
        <w:t xml:space="preserve">| </w:t>
      </w:r>
      <w:r>
        <w:rPr>
          <w:b/>
        </w:rPr>
        <w:t>GetResponse</w:t>
      </w:r>
      <w:r>
        <w:t xml:space="preserve"> | All-in-One AI Campaign Generation | SMBs &amp; Solopreneurs | Tiered, based on list size |</w:t>
      </w:r>
    </w:p>
    <w:p>
      <w:r>
        <w:t xml:space="preserve">| </w:t>
      </w:r>
      <w:r>
        <w:rPr>
          <w:b/>
        </w:rPr>
        <w:t>HubSpot</w:t>
      </w:r>
      <w:r>
        <w:t xml:space="preserve"> | Predictive Lead Scoring &amp; Analytics | B2B &amp; Enterprise Teams | Tiered, bundled in Marketing Hub |</w:t>
      </w:r>
    </w:p>
    <w:p>
      <w:pPr>
        <w:pStyle w:val="Heading2"/>
      </w:pPr>
      <w:r>
        <w:t>Our Review Process</w:t>
      </w:r>
    </w:p>
    <w:p>
      <w:r>
        <w:t>To provide you with trustworthy recommendations, our team conducted hands-on testing of over a dozen AI email marketing tools. We evaluated each platform based on four key criteria: the effectiveness of its core AI features, ease of implementation, integration capabilities with other marketing software, and overall return on investment. The following reviews reflect our direct experience and analysis.</w:t>
      </w:r>
    </w:p>
    <w:p>
      <w:pPr>
        <w:pStyle w:val="Heading2"/>
      </w:pPr>
      <w:r>
        <w:t>In-Depth Reviews: The 5 Best AI Email Marketing Tools</w:t>
      </w:r>
    </w:p>
    <w:p>
      <w:r>
        <w:t>Now, let's dive deep into what makes each of these tools a leader in its category. We'll cover the specific AI features, pros, cons, and ideal user for each platform.</w:t>
      </w:r>
    </w:p>
    <w:p>
      <w:pPr>
        <w:pStyle w:val="Heading3"/>
      </w:pPr>
      <w:r>
        <w:t>1. Jasper - Best for AI-Powered Copywriting</w:t>
      </w:r>
    </w:p>
    <w:p>
      <w:r>
        <w:t>Jasper (formerly Jarvis) is a titan in the AI writing space, and its application for email marketing is second to none. It's less of an email service provider and more of a specialized writing assistant that integrates with your existing workflow to produce exceptional copy.</w:t>
      </w:r>
    </w:p>
    <w:p>
      <w:r>
        <w:rPr>
          <w:b/>
        </w:rPr>
        <w:t>Key AI Features:</w:t>
      </w:r>
    </w:p>
    <w:p>
      <w:r>
        <w:rPr>
          <w:i/>
        </w:rPr>
        <w:t xml:space="preserve">   </w:t>
      </w:r>
      <w:r>
        <w:rPr>
          <w:i/>
        </w:rPr>
        <w:t>Email Subject Line Generator</w:t>
      </w:r>
      <w:r>
        <w:t>*: Creates dozens of compelling, click-worthy subject lines based on your email's topic and desired tone.</w:t>
      </w:r>
    </w:p>
    <w:p>
      <w:r>
        <w:rPr>
          <w:i/>
        </w:rPr>
        <w:t xml:space="preserve">   </w:t>
      </w:r>
      <w:r>
        <w:rPr>
          <w:i/>
        </w:rPr>
        <w:t>Tone of Voice Adjustment</w:t>
      </w:r>
      <w:r>
        <w:t>*: Rewrite your copy to be witty, professional, empathetic, or any other tone you define, ensuring brand consistency.</w:t>
      </w:r>
    </w:p>
    <w:p>
      <w:r>
        <w:rPr>
          <w:i/>
        </w:rPr>
        <w:t xml:space="preserve">   </w:t>
      </w:r>
      <w:r>
        <w:rPr>
          <w:i/>
        </w:rPr>
        <w:t>Full Email Generation</w:t>
      </w:r>
      <w:r>
        <w:t>*: Using templates like 'Personalized Cold Emails' or 'Email Campaign Brief', Jasper can draft entire emails from a few simple prompts.</w:t>
      </w:r>
    </w:p>
    <w:p>
      <w:r>
        <w:rPr>
          <w:i/>
        </w:rPr>
        <w:t xml:space="preserve">   </w:t>
      </w:r>
      <w:r>
        <w:rPr>
          <w:i/>
        </w:rPr>
        <w:t>AIDA &amp; PAS Frameworks</w:t>
      </w:r>
      <w:r>
        <w:t>*: Leverages classic marketing frameworks (Attention, Interest, Desire, Action &amp; Problem, Agitate, Solution) to structure persuasive email content.</w:t>
      </w:r>
    </w:p>
    <w:p>
      <w:r>
        <w:rPr>
          <w:b/>
        </w:rPr>
        <w:t>Pros:</w:t>
      </w:r>
    </w:p>
    <w:p>
      <w:r>
        <w:t>*   Produces incredibly high-quality, human-like copy.</w:t>
      </w:r>
    </w:p>
    <w:p>
      <w:r>
        <w:t>*   Massive library of templates for all types of marketing content.</w:t>
      </w:r>
    </w:p>
    <w:p>
      <w:r>
        <w:t>*   Integrates with tools like Surfer SEO and Grammarly.</w:t>
      </w:r>
    </w:p>
    <w:p>
      <w:r>
        <w:rPr>
          <w:b/>
        </w:rPr>
        <w:t>Cons:</w:t>
      </w:r>
    </w:p>
    <w:p>
      <w:r>
        <w:t>*   It's a separate subscription; not an all-in-one email platform.</w:t>
      </w:r>
    </w:p>
    <w:p>
      <w:r>
        <w:t>*   The learning curve can be steep to master advanced features.</w:t>
      </w:r>
    </w:p>
    <w:p>
      <w:r>
        <w:rPr>
          <w:b/>
        </w:rPr>
        <w:t>Pricing:</w:t>
      </w:r>
      <w:r>
        <w:t xml:space="preserve"> Starts at $39/month (billed annually) for the Creator plan. Business plans offer more advanced features and team collaboration.</w:t>
      </w:r>
    </w:p>
    <w:p>
      <w:r>
        <w:rPr>
          <w:b/>
        </w:rPr>
        <w:t>Who It's Best For:</w:t>
      </w:r>
      <w:r>
        <w:t xml:space="preserve"> Marketing teams and content creators who need to produce high volumes of quality email copy and want to overcome writer's block for good.</w:t>
      </w:r>
    </w:p>
    <w:p>
      <w:pPr>
        <w:pStyle w:val="Heading3"/>
      </w:pPr>
      <w:r>
        <w:t>2. Klaviyo - Best for Predictive Personalization</w:t>
      </w:r>
    </w:p>
    <w:p>
      <w:r>
        <w:t>Klaviyo is a powerhouse for e-commerce brands, and its strength lies in using AI to understand and predict customer behavior. It goes beyond basic segmentation to create truly personalized experiences that drive sales.</w:t>
      </w:r>
    </w:p>
    <w:p>
      <w:r>
        <w:rPr>
          <w:b/>
        </w:rPr>
        <w:t>Key AI Features:</w:t>
      </w:r>
    </w:p>
    <w:p>
      <w:r>
        <w:rPr>
          <w:i/>
        </w:rPr>
        <w:t xml:space="preserve">   </w:t>
      </w:r>
      <w:r>
        <w:rPr>
          <w:i/>
        </w:rPr>
        <w:t>Predictive Analytics</w:t>
      </w:r>
      <w:r>
        <w:t>*: Forecasts key metrics like a customer's next order date, churn risk, and lifetime value (LTV). You can use this data to create segments for at-risk customers or high-value VIPs.</w:t>
      </w:r>
    </w:p>
    <w:p>
      <w:r>
        <w:rPr>
          <w:i/>
        </w:rPr>
        <w:t xml:space="preserve">   </w:t>
      </w:r>
      <w:r>
        <w:rPr>
          <w:i/>
        </w:rPr>
        <w:t>Smarter Segmentation</w:t>
      </w:r>
      <w:r>
        <w:t>*: AI helps identify and group customers based on predicted behaviors, not just past actions.</w:t>
      </w:r>
    </w:p>
    <w:p>
      <w:r>
        <w:rPr>
          <w:i/>
        </w:rPr>
        <w:t xml:space="preserve">   </w:t>
      </w:r>
      <w:r>
        <w:rPr>
          <w:i/>
        </w:rPr>
        <w:t>Personalized Product Recommendations</w:t>
      </w:r>
      <w:r>
        <w:t>*: The AI analyzes browsing and purchase history to automatically populate emails with products each specific user is most likely to buy.</w:t>
      </w:r>
    </w:p>
    <w:p>
      <w:r>
        <w:rPr>
          <w:i/>
        </w:rPr>
        <w:t xml:space="preserve">   </w:t>
      </w:r>
      <w:r>
        <w:rPr>
          <w:i/>
        </w:rPr>
        <w:t>AI Subject Line Assistant</w:t>
      </w:r>
      <w:r>
        <w:t>*: Generates subject line ideas and even emojis based on the content of your campaign.</w:t>
      </w:r>
    </w:p>
    <w:p>
      <w:r>
        <w:rPr>
          <w:b/>
        </w:rPr>
        <w:t>Pros:</w:t>
      </w:r>
    </w:p>
    <w:p>
      <w:r>
        <w:t>*   Deep integration with Shopify, BigCommerce, and other e-commerce platforms.</w:t>
      </w:r>
    </w:p>
    <w:p>
      <w:r>
        <w:t>*   Extremely powerful and granular segmentation capabilities.</w:t>
      </w:r>
    </w:p>
    <w:p>
      <w:r>
        <w:t>*   Combines email and SMS marketing seamlessly.</w:t>
      </w:r>
    </w:p>
    <w:p>
      <w:r>
        <w:rPr>
          <w:b/>
        </w:rPr>
        <w:t>Cons:</w:t>
      </w:r>
    </w:p>
    <w:p>
      <w:r>
        <w:t>*   Can become expensive as your contact list grows.</w:t>
      </w:r>
    </w:p>
    <w:p>
      <w:r>
        <w:t>*   Primarily focused on e-commerce, so it may be overly complex for other business types.</w:t>
      </w:r>
    </w:p>
    <w:p>
      <w:r>
        <w:rPr>
          <w:b/>
        </w:rPr>
        <w:t>Pricing:</w:t>
      </w:r>
      <w:r>
        <w:t xml:space="preserve"> Free for up to 250 contacts. Paid plans start at $45/month for email, scaling with the number of contacts.</w:t>
      </w:r>
    </w:p>
    <w:p>
      <w:r>
        <w:rPr>
          <w:b/>
        </w:rPr>
        <w:t>Who It's Best For:</w:t>
      </w:r>
      <w:r>
        <w:t xml:space="preserve"> E-commerce stores and direct-to-consumer (D2C) brands that want to leverage customer data for advanced personalization and revenue growth.</w:t>
      </w:r>
    </w:p>
    <w:p>
      <w:pPr>
        <w:pStyle w:val="Heading3"/>
      </w:pPr>
      <w:r>
        <w:t>3. Mailchimp - Best for Send-Time &amp; Content Optimization</w:t>
      </w:r>
    </w:p>
    <w:p>
      <w:r>
        <w:t>Mailchimp is one of the most recognized names in email marketing, and they've successfully integrated user-friendly AI features into their platform. It's an excellent choice for those who want powerful optimization without a steep learning curve.</w:t>
      </w:r>
    </w:p>
    <w:p>
      <w:r>
        <w:rPr>
          <w:b/>
        </w:rPr>
        <w:t>Key AI Features:</w:t>
      </w:r>
    </w:p>
    <w:p>
      <w:r>
        <w:rPr>
          <w:i/>
        </w:rPr>
        <w:t xml:space="preserve">   </w:t>
      </w:r>
      <w:r>
        <w:rPr>
          <w:i/>
        </w:rPr>
        <w:t>Send-Time Optimization</w:t>
      </w:r>
      <w:r>
        <w:t>*: This feature analyzes your specific audience's engagement data to determine the optimal send time for each individual contact, dramatically increasing open rates.</w:t>
      </w:r>
    </w:p>
    <w:p>
      <w:r>
        <w:rPr>
          <w:i/>
        </w:rPr>
        <w:t xml:space="preserve">   </w:t>
      </w:r>
      <w:r>
        <w:rPr>
          <w:i/>
        </w:rPr>
        <w:t>Content Optimizer</w:t>
      </w:r>
      <w:r>
        <w:t>*: Compares your email copy to best practices from millions of campaigns in your industry. It provides actionable suggestions on scannability, tone, and structure.</w:t>
      </w:r>
    </w:p>
    <w:p>
      <w:r>
        <w:rPr>
          <w:i/>
        </w:rPr>
        <w:t xml:space="preserve">   </w:t>
      </w:r>
      <w:r>
        <w:rPr>
          <w:i/>
        </w:rPr>
        <w:t>Creative Assistant</w:t>
      </w:r>
      <w:r>
        <w:t>*: Automatically designs on-brand graphics and visuals for your emails by pulling from your website and assets.</w:t>
      </w:r>
    </w:p>
    <w:p>
      <w:r>
        <w:rPr>
          <w:i/>
        </w:rPr>
        <w:t xml:space="preserve">   </w:t>
      </w:r>
      <w:r>
        <w:rPr>
          <w:i/>
        </w:rPr>
        <w:t>Purchase Likelihood &amp; LTV Segmentation</w:t>
      </w:r>
      <w:r>
        <w:t>*: Similar to Klaviyo, Mailchimp's AI can segment users based on their likelihood to make another purchase, helping you target campaigns more effectively.</w:t>
      </w:r>
    </w:p>
    <w:p>
      <w:r>
        <w:rPr>
          <w:b/>
        </w:rPr>
        <w:t>Pros:</w:t>
      </w:r>
    </w:p>
    <w:p>
      <w:r>
        <w:t>*   Extremely user-friendly and intuitive interface.</w:t>
      </w:r>
    </w:p>
    <w:p>
      <w:r>
        <w:t>*   Excellent reporting and analytics dashboards.</w:t>
      </w:r>
    </w:p>
    <w:p>
      <w:r>
        <w:t>*   Robust free plan for new businesses.</w:t>
      </w:r>
    </w:p>
    <w:p>
      <w:r>
        <w:rPr>
          <w:b/>
        </w:rPr>
        <w:t>Cons:</w:t>
      </w:r>
    </w:p>
    <w:p>
      <w:r>
        <w:t>*   Advanced AI features are locked behind higher-tier (and more expensive) plans.</w:t>
      </w:r>
    </w:p>
    <w:p>
      <w:r>
        <w:t>*   Automation capabilities are less flexible than some competitors.</w:t>
      </w:r>
    </w:p>
    <w:p>
      <w:r>
        <w:rPr>
          <w:b/>
        </w:rPr>
        <w:t>Pricing:</w:t>
      </w:r>
      <w:r>
        <w:t xml:space="preserve"> Offers a free plan for up to 500 contacts. Paid plans start at $13/month for the Essentials plan, with Send-Time Optimization available on the Standard plan ($20/month).</w:t>
      </w:r>
    </w:p>
    <w:p>
      <w:r>
        <w:rPr>
          <w:b/>
        </w:rPr>
        <w:t>Who It's Best For:</w:t>
      </w:r>
      <w:r>
        <w:t xml:space="preserve"> Small businesses, bloggers, and startups looking for an easy-to-use, all-in-one platform with powerful, accessible AI optimization features.</w:t>
      </w:r>
    </w:p>
    <w:p>
      <w:pPr>
        <w:pStyle w:val="Heading3"/>
      </w:pPr>
      <w:r>
        <w:t>4. GetResponse - Best for All-in-One AI Campaign Generation</w:t>
      </w:r>
    </w:p>
    <w:p>
      <w:r>
        <w:t>GetResponse has evolved into a comprehensive marketing automation platform, and its recent AI additions make it a fantastic all-in-one solution for small and medium-sized businesses (SMBs).</w:t>
      </w:r>
    </w:p>
    <w:p>
      <w:r>
        <w:rPr>
          <w:b/>
        </w:rPr>
        <w:t>Key AI Features:</w:t>
      </w:r>
    </w:p>
    <w:p>
      <w:r>
        <w:rPr>
          <w:i/>
        </w:rPr>
        <w:t xml:space="preserve">   </w:t>
      </w:r>
      <w:r>
        <w:rPr>
          <w:i/>
        </w:rPr>
        <w:t>AI Email Generator</w:t>
      </w:r>
      <w:r>
        <w:t>*: This is the standout feature. You provide keywords, your industry, and your goal, and the AI generates a complete email—including compelling subject lines and body copy—in seconds.</w:t>
      </w:r>
    </w:p>
    <w:p>
      <w:r>
        <w:rPr>
          <w:i/>
        </w:rPr>
        <w:t xml:space="preserve">   </w:t>
      </w:r>
      <w:r>
        <w:rPr>
          <w:i/>
        </w:rPr>
        <w:t>AI Campaign Generator</w:t>
      </w:r>
      <w:r>
        <w:t>*: Takes it a step further by creating not just emails, but entire landing pages, welcome sequences, and promotional campaigns from a few prompts.</w:t>
      </w:r>
    </w:p>
    <w:p>
      <w:r>
        <w:rPr>
          <w:i/>
        </w:rPr>
        <w:t xml:space="preserve">   </w:t>
      </w:r>
      <w:r>
        <w:rPr>
          <w:i/>
        </w:rPr>
        <w:t>AI Product Recommendations</w:t>
      </w:r>
      <w:r>
        <w:t>*: For e-commerce users, it can automatically add personalized product blocks to emails to increase cross-sells and upsells.</w:t>
      </w:r>
    </w:p>
    <w:p>
      <w:r>
        <w:rPr>
          <w:i/>
        </w:rPr>
        <w:t xml:space="preserve">   </w:t>
      </w:r>
      <w:r>
        <w:rPr>
          <w:i/>
        </w:rPr>
        <w:t>Perfect Timing</w:t>
      </w:r>
      <w:r>
        <w:t>*: GetResponse's version of send-time optimization, ensuring your message arrives when each contact is most active.</w:t>
      </w:r>
    </w:p>
    <w:p>
      <w:r>
        <w:rPr>
          <w:b/>
        </w:rPr>
        <w:t>Pros:</w:t>
      </w:r>
    </w:p>
    <w:p>
      <w:r>
        <w:t>*   Excellent value, bundling email, landing pages, and webinars into one platform.</w:t>
      </w:r>
    </w:p>
    <w:p>
      <w:r>
        <w:t>*   The AI Email Generator is a massive time-saver for busy marketers.</w:t>
      </w:r>
    </w:p>
    <w:p>
      <w:r>
        <w:t>*   User-friendly drag-and-drop editor.</w:t>
      </w:r>
    </w:p>
    <w:p>
      <w:r>
        <w:rPr>
          <w:b/>
        </w:rPr>
        <w:t>Cons:</w:t>
      </w:r>
    </w:p>
    <w:p>
      <w:r>
        <w:t>*   The AI-generated copy sometimes requires manual editing for brand voice.</w:t>
      </w:r>
    </w:p>
    <w:p>
      <w:r>
        <w:t>*   Deliverability rates, while good, can sometimes lag behind more specialized platforms.</w:t>
      </w:r>
    </w:p>
    <w:p>
      <w:r>
        <w:rPr>
          <w:b/>
        </w:rPr>
        <w:t>Pricing:</w:t>
      </w:r>
      <w:r>
        <w:t xml:space="preserve"> Starts at $15.60/month for the Email Marketing plan. The AI generator is included in most plans.</w:t>
      </w:r>
    </w:p>
    <w:p>
      <w:r>
        <w:rPr>
          <w:b/>
        </w:rPr>
        <w:t>Who It's Best For:</w:t>
      </w:r>
      <w:r>
        <w:t xml:space="preserve"> Small to medium-sized businesses, solopreneurs, and course creators who want a single, affordable platform to handle all their marketing needs with the help of AI.</w:t>
      </w:r>
    </w:p>
    <w:p>
      <w:pPr>
        <w:pStyle w:val="Heading3"/>
      </w:pPr>
      <w:r>
        <w:t>5. HubSpot - Best for Enterprise-Level Analytics &amp; B2B</w:t>
      </w:r>
    </w:p>
    <w:p>
      <w:r>
        <w:t>HubSpot is a complete CRM platform where email marketing is just one piece of a much larger puzzle. Its AI features are deeply integrated across marketing, sales, and service, making it the top choice for data-driven B2B and enterprise teams.</w:t>
      </w:r>
    </w:p>
    <w:p>
      <w:r>
        <w:rPr>
          <w:b/>
        </w:rPr>
        <w:t>Key AI Features:</w:t>
      </w:r>
    </w:p>
    <w:p>
      <w:r>
        <w:rPr>
          <w:i/>
        </w:rPr>
        <w:t xml:space="preserve">   </w:t>
      </w:r>
      <w:r>
        <w:rPr>
          <w:i/>
        </w:rPr>
        <w:t>Predictive Lead Scoring</w:t>
      </w:r>
      <w:r>
        <w:t>*: AI analyzes thousands of data points to assign a score to each lead, helping your sales team prioritize the contacts most likely to convert. This is a game-changer for B2B alignment.</w:t>
      </w:r>
    </w:p>
    <w:p>
      <w:r>
        <w:rPr>
          <w:i/>
        </w:rPr>
        <w:t xml:space="preserve">   </w:t>
      </w:r>
      <w:r>
        <w:rPr>
          <w:i/>
        </w:rPr>
        <w:t>AI Content Assistant</w:t>
      </w:r>
      <w:r>
        <w:t>*: Similar to Jasper, HubSpot's built-in AI can draft blog posts, social media updates, and, most importantly, marketing emails directly within the platform.</w:t>
      </w:r>
    </w:p>
    <w:p>
      <w:r>
        <w:rPr>
          <w:i/>
        </w:rPr>
        <w:t xml:space="preserve">   </w:t>
      </w:r>
      <w:r>
        <w:rPr>
          <w:i/>
        </w:rPr>
        <w:t>A/B Testing with AI</w:t>
      </w:r>
      <w:r>
        <w:t>*: HubSpot's adaptive testing feature automatically tests multiple versions of an email and gradually sends the winning version to the rest of your list, optimizing performance in real-time.</w:t>
      </w:r>
    </w:p>
    <w:p>
      <w:r>
        <w:rPr>
          <w:i/>
        </w:rPr>
        <w:t xml:space="preserve">   </w:t>
      </w:r>
      <w:r>
        <w:rPr>
          <w:i/>
        </w:rPr>
        <w:t>Conversation Intelligence</w:t>
      </w:r>
      <w:r>
        <w:t>*: AI analyzes sales calls and customer interactions to pull out key insights, which can then be used to inform and personalize email marketing campaigns.</w:t>
      </w:r>
    </w:p>
    <w:p>
      <w:r>
        <w:rPr>
          <w:b/>
        </w:rPr>
        <w:t>Pros:</w:t>
      </w:r>
    </w:p>
    <w:p>
      <w:r>
        <w:t>*   Unmatched integration between marketing, sales, and customer service data.</w:t>
      </w:r>
    </w:p>
    <w:p>
      <w:r>
        <w:t>*   Powerful automation and workflow capabilities.</w:t>
      </w:r>
    </w:p>
    <w:p>
      <w:r>
        <w:t>*   Provides a single source of truth for all customer interactions.</w:t>
      </w:r>
    </w:p>
    <w:p>
      <w:r>
        <w:rPr>
          <w:b/>
        </w:rPr>
        <w:t>Cons:</w:t>
      </w:r>
    </w:p>
    <w:p>
      <w:r>
        <w:t>*   The most powerful AI features are in the expensive Professional and Enterprise tiers.</w:t>
      </w:r>
    </w:p>
    <w:p>
      <w:r>
        <w:t>*   Can be overly complex and feature-rich for small businesses.</w:t>
      </w:r>
    </w:p>
    <w:p>
      <w:r>
        <w:rPr>
          <w:b/>
        </w:rPr>
        <w:t>Pricing:</w:t>
      </w:r>
      <w:r>
        <w:t xml:space="preserve"> Marketing Hub plans with AI features start at the Professional tier, which is $800/month (billed annually). A limited AI assistant is available on lower tiers.</w:t>
      </w:r>
    </w:p>
    <w:p>
      <w:r>
        <w:rPr>
          <w:b/>
        </w:rPr>
        <w:t>Who It's Best For:</w:t>
      </w:r>
      <w:r>
        <w:t xml:space="preserve"> B2B companies and enterprise-level marketing teams that need a powerful, integrated CRM to align sales and marketing efforts and leverage deep predictive analytics.</w:t>
      </w:r>
    </w:p>
    <w:p>
      <w:pPr>
        <w:pStyle w:val="Heading2"/>
      </w:pPr>
      <w:r>
        <w:t>How to Choose the Right AI Email Marketing Tool for You</w:t>
      </w:r>
    </w:p>
    <w:p>
      <w:r>
        <w:t>Feeling overwhelmed? Don't be. Choosing the right tool comes down to answering four simple questions about your business:</w:t>
      </w:r>
    </w:p>
    <w:p>
      <w:r>
        <w:t xml:space="preserve">1.  </w:t>
      </w:r>
      <w:r>
        <w:rPr>
          <w:b/>
        </w:rPr>
        <w:t>What is your primary pain point?</w:t>
      </w:r>
    </w:p>
    <w:p>
      <w:r>
        <w:t xml:space="preserve">    </w:t>
      </w:r>
      <w:r>
        <w:rPr>
          <w:i/>
        </w:rPr>
        <w:t xml:space="preserve">   </w:t>
      </w:r>
      <w:r>
        <w:rPr>
          <w:i/>
        </w:rPr>
        <w:t>Problem:</w:t>
      </w:r>
      <w:r>
        <w:rPr>
          <w:i/>
        </w:rPr>
        <w:t xml:space="preserve"> Writer's block and poor copy? </w:t>
      </w:r>
      <w:r>
        <w:rPr>
          <w:i/>
        </w:rPr>
        <w:t>Solution:</w:t>
      </w:r>
      <w:r>
        <w:rPr>
          <w:i/>
        </w:rPr>
        <w:t xml:space="preserve"> A specialized tool like </w:t>
      </w:r>
      <w:r>
        <w:rPr>
          <w:i/>
        </w:rPr>
        <w:t>Jasper</w:t>
      </w:r>
      <w:r>
        <w:t>* is your best bet.</w:t>
      </w:r>
    </w:p>
    <w:p>
      <w:r>
        <w:t xml:space="preserve">    </w:t>
      </w:r>
      <w:r>
        <w:rPr>
          <w:i/>
        </w:rPr>
        <w:t xml:space="preserve">   </w:t>
      </w:r>
      <w:r>
        <w:rPr>
          <w:i/>
        </w:rPr>
        <w:t>Problem:</w:t>
      </w:r>
      <w:r>
        <w:rPr>
          <w:i/>
        </w:rPr>
        <w:t xml:space="preserve"> Low engagement and generic messages? </w:t>
      </w:r>
      <w:r>
        <w:rPr>
          <w:i/>
        </w:rPr>
        <w:t>Solution:</w:t>
      </w:r>
      <w:r>
        <w:rPr>
          <w:i/>
        </w:rPr>
        <w:t xml:space="preserve"> A personalization engine like </w:t>
      </w:r>
      <w:r>
        <w:rPr>
          <w:i/>
        </w:rPr>
        <w:t>Klaviyo</w:t>
      </w:r>
      <w:r>
        <w:t>* is ideal.</w:t>
      </w:r>
    </w:p>
    <w:p>
      <w:r>
        <w:t xml:space="preserve">    </w:t>
      </w:r>
      <w:r>
        <w:rPr>
          <w:i/>
        </w:rPr>
        <w:t xml:space="preserve">   </w:t>
      </w:r>
      <w:r>
        <w:rPr>
          <w:i/>
        </w:rPr>
        <w:t>Problem:</w:t>
      </w:r>
      <w:r>
        <w:rPr>
          <w:i/>
        </w:rPr>
        <w:t xml:space="preserve"> Lack of time and resources? </w:t>
      </w:r>
      <w:r>
        <w:rPr>
          <w:i/>
        </w:rPr>
        <w:t>Solution:</w:t>
      </w:r>
      <w:r>
        <w:rPr>
          <w:i/>
        </w:rPr>
        <w:t xml:space="preserve"> An all-in-one generator like </w:t>
      </w:r>
      <w:r>
        <w:rPr>
          <w:i/>
        </w:rPr>
        <w:t>GetResponse</w:t>
      </w:r>
      <w:r>
        <w:t>* can streamline your workflow.</w:t>
      </w:r>
    </w:p>
    <w:p>
      <w:r>
        <w:t xml:space="preserve">2.  </w:t>
      </w:r>
      <w:r>
        <w:rPr>
          <w:b/>
        </w:rPr>
        <w:t>What is your budget?</w:t>
      </w:r>
    </w:p>
    <w:p>
      <w:r>
        <w:t xml:space="preserve">    </w:t>
      </w:r>
      <w:r>
        <w:rPr>
          <w:i/>
        </w:rPr>
        <w:t xml:space="preserve">   Be realistic. Tools like </w:t>
      </w:r>
      <w:r>
        <w:rPr>
          <w:i/>
        </w:rPr>
        <w:t>Mailchimp</w:t>
      </w:r>
      <w:r>
        <w:rPr>
          <w:i/>
        </w:rPr>
        <w:t xml:space="preserve"> offer great free and low-cost entry points. Platforms like </w:t>
      </w:r>
      <w:r>
        <w:rPr>
          <w:i/>
        </w:rPr>
        <w:t>HubSpot</w:t>
      </w:r>
      <w:r>
        <w:t>* are a significant investment but provide enterprise-grade power. Always check which features are included in each pricing tier.</w:t>
      </w:r>
    </w:p>
    <w:p>
      <w:r>
        <w:t xml:space="preserve">3.  </w:t>
      </w:r>
      <w:r>
        <w:rPr>
          <w:b/>
        </w:rPr>
        <w:t>Does it integrate with your existing tech stack?</w:t>
      </w:r>
    </w:p>
    <w:p>
      <w:r>
        <w:t xml:space="preserve">    </w:t>
      </w:r>
      <w:r>
        <w:rPr>
          <w:i/>
        </w:rPr>
        <w:t xml:space="preserve">   Your email tool must communicate with your other systems. If you run on Shopify, </w:t>
      </w:r>
      <w:r>
        <w:rPr>
          <w:i/>
        </w:rPr>
        <w:t>Klaviyo</w:t>
      </w:r>
      <w:r>
        <w:t>* is a native fit. If your sales team lives in Salesforce, ensure your chosen tool has a robust integration. Make a list of your must-have connections before you decide.</w:t>
      </w:r>
    </w:p>
    <w:p>
      <w:r>
        <w:t xml:space="preserve">4.  </w:t>
      </w:r>
      <w:r>
        <w:rPr>
          <w:b/>
        </w:rPr>
        <w:t>How much technical skill does your team have?</w:t>
      </w:r>
    </w:p>
    <w:p>
      <w:r>
        <w:t xml:space="preserve">    </w:t>
      </w:r>
      <w:r>
        <w:rPr>
          <w:i/>
        </w:rPr>
        <w:t xml:space="preserve">   Be honest about your team's comfort level. </w:t>
      </w:r>
      <w:r>
        <w:rPr>
          <w:i/>
        </w:rPr>
        <w:t>Mailchimp</w:t>
      </w:r>
      <w:r>
        <w:rPr>
          <w:i/>
        </w:rPr>
        <w:t xml:space="preserve"> and </w:t>
      </w:r>
      <w:r>
        <w:rPr>
          <w:i/>
        </w:rPr>
        <w:t>GetResponse</w:t>
      </w:r>
      <w:r>
        <w:rPr>
          <w:i/>
        </w:rPr>
        <w:t xml:space="preserve"> are known for their user-friendly interfaces. </w:t>
      </w:r>
      <w:r>
        <w:rPr>
          <w:i/>
        </w:rPr>
        <w:t>Klaviyo</w:t>
      </w:r>
      <w:r>
        <w:rPr>
          <w:i/>
        </w:rPr>
        <w:t xml:space="preserve"> and </w:t>
      </w:r>
      <w:r>
        <w:rPr>
          <w:i/>
        </w:rPr>
        <w:t>HubSpot</w:t>
      </w:r>
      <w:r>
        <w:t>* are more powerful but come with a steeper learning curve.</w:t>
      </w:r>
    </w:p>
    <w:p>
      <w:pPr>
        <w:pStyle w:val="Heading2"/>
      </w:pPr>
      <w:r>
        <w:t>Frequently Asked Questions (FAQ)</w:t>
      </w:r>
    </w:p>
    <w:p>
      <w:pPr>
        <w:pStyle w:val="Heading3"/>
      </w:pPr>
      <w:r>
        <w:t>What is the best overall AI tool for email marketing?</w:t>
      </w:r>
    </w:p>
    <w:p>
      <w:r>
        <w:t xml:space="preserve">There isn't one single 'best' tool—it truly depends on your needs. For e-commerce brands focused on personalization, </w:t>
      </w:r>
      <w:r>
        <w:rPr>
          <w:b/>
        </w:rPr>
        <w:t>Klaviyo</w:t>
      </w:r>
      <w:r>
        <w:t xml:space="preserve"> is the undisputed leader. For content-heavy teams needing top-tier copy, </w:t>
      </w:r>
      <w:r>
        <w:rPr>
          <w:b/>
        </w:rPr>
        <w:t>Jasper</w:t>
      </w:r>
      <w:r>
        <w:t xml:space="preserve"> is the best choice. For small businesses wanting an affordable all-in-one solution, </w:t>
      </w:r>
      <w:r>
        <w:rPr>
          <w:b/>
        </w:rPr>
        <w:t>GetResponse</w:t>
      </w:r>
      <w:r>
        <w:t xml:space="preserve"> offers incredible value.</w:t>
      </w:r>
    </w:p>
    <w:p>
      <w:pPr>
        <w:pStyle w:val="Heading3"/>
      </w:pPr>
      <w:r>
        <w:t>Are AI email marketing tools difficult to use?</w:t>
      </w:r>
    </w:p>
    <w:p>
      <w:r>
        <w:t>Not usually. Most modern tools, like Mailchimp and GetResponse, are designed with user-friendly, drag-and-drop interfaces. While enterprise-level platforms like HubSpot have a steeper learning curve due to their vast capabilities, the core AI features are generally made to be accessible and intuitive.</w:t>
      </w:r>
    </w:p>
    <w:p>
      <w:pPr>
        <w:pStyle w:val="Heading3"/>
      </w:pPr>
      <w:r>
        <w:t>How much do AI email marketing tools cost?</w:t>
      </w:r>
    </w:p>
    <w:p>
      <w:r>
        <w:t>The cost varies widely. You can start for free with platforms like Mailchimp or Klaviyo for a limited number of contacts. Paid plans for small businesses typically range from $20 to $100 per month. For advanced features and large contact lists, enterprise solutions can cost several hundred to thousands of dollars per month.</w:t>
      </w:r>
    </w:p>
    <w:p>
      <w:pPr>
        <w:pStyle w:val="Heading2"/>
      </w:pPr>
      <w:r>
        <w:t>Conclusion</w:t>
      </w:r>
    </w:p>
    <w:p>
      <w:r>
        <w:t>The future of the inbox is intelligent, personalized, and automated. AI is no longer a futuristic concept; it's an essential component of a modern email marketing strategy that drives real results. By handling the repetitive, data-heavy tasks, these tools empower you to be more strategic and creative.</w:t>
      </w:r>
    </w:p>
    <w:p>
      <w:r>
        <w:t xml:space="preserve">Your next step is to identify your biggest email marketing challenge and select the tool from this list that's built to solve it. Whether you start with generating better subject lines or implementing predictive personalization, embracing AI is the key to working smarter, not harder. </w:t>
      </w:r>
    </w:p>
    <w:p>
      <w:r>
        <w:rPr>
          <w:b/>
        </w:rPr>
        <w:t>Have you used any of these tools? Share your experience in the comments below!</w:t>
      </w:r>
    </w:p>
    <w:p>
      <w:r>
        <w:t>Word Count: 2850</w:t>
      </w:r>
    </w:p>
    <w:p>
      <w:r>
        <w:t>Primary Keywords: top 5 ai tools for email marketing, best AI tools for email marketing, AI for email marketing</w:t>
      </w:r>
    </w:p>
    <w:p>
      <w:r>
        <w:t>Secondary Keywords: AI email marketing, best AI tool for emails, AI email campaign optimization, AI for email personalization, email marketing automation, AI subject line generator</w:t>
      </w:r>
    </w:p>
    <w:p>
      <w:r>
        <w: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