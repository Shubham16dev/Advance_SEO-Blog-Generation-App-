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5 Best AI Email Marketing Tools (2024 Comparison)</w:t>
      </w:r>
    </w:p>
    <w:p>
      <w:r>
        <w:t>&lt;!-- Meta Description: Looking for the best AI email marketing tools? We compare the top 5 platforms on features, pricing, and use cases to help you boost engagement and conversions. --&gt;</w:t>
      </w:r>
    </w:p>
    <w:p>
      <w:r>
        <w:t>Generic email blasts are dead. In a world where the average office worker receives over 120 emails a day, personalization isn't just a nice-to-have—it's the only way to get noticed. This is where AI-powered email marketing tools come in. They go beyond basic automation to help you send the right message, to the right person, at the exact right time.</w:t>
      </w:r>
    </w:p>
    <w:p>
      <w:r>
        <w:t>But with so many options, which platform is right for you? This guide cuts through the noise. We're not just listing tools; we're providing a data-driven comparison of the top 5 platforms, breaking down their specific AI features, ideal use cases, and pricing. By the end of this post, you'll have a clear understanding of which tool will deliver the best ROI for your business.</w:t>
      </w:r>
    </w:p>
    <w:p>
      <w:pPr>
        <w:pStyle w:val="Heading1"/>
      </w:pPr>
      <w:r>
        <w:t>What is AI in Email Marketing? (It's More Than You Think)</w:t>
      </w:r>
    </w:p>
    <w:p>
      <w:r>
        <w:t>When people hear 'AI for email,' they often think of AI writers generating subject lines. While that's part of it, it's only the tip of the iceberg. True AI email marketing is about using machine learning and predictive analytics to optimize every facet of your strategy.</w:t>
      </w:r>
    </w:p>
    <w:p>
      <w:r>
        <w:t>Think of it as having a data scientist on your team who can:</w:t>
      </w:r>
    </w:p>
    <w:p>
      <w:pPr>
        <w:pStyle w:val="ListBullet"/>
      </w:pPr>
      <w:r>
        <w:t>Predict Customer Behavior: Analyze past actions to forecast future purchases or churn risk.</w:t>
      </w:r>
    </w:p>
    <w:p>
      <w:pPr>
        <w:pStyle w:val="ListBullet"/>
      </w:pPr>
      <w:r>
        <w:t>Automate Segmentation: Group users into micro-segments based on complex behaviors, not just simple tags.</w:t>
      </w:r>
    </w:p>
    <w:p>
      <w:pPr>
        <w:pStyle w:val="ListBullet"/>
      </w:pPr>
      <w:r>
        <w:t>Optimize Send Times: Determine the individual best time to email each subscriber for maximum engagement.</w:t>
      </w:r>
    </w:p>
    <w:p>
      <w:pPr>
        <w:pStyle w:val="ListBullet"/>
      </w:pPr>
      <w:r>
        <w:t>Personalize Content at Scale: Dynamically change email content, product recommendations, and offers for every single user.</w:t>
      </w:r>
    </w:p>
    <w:p>
      <w:r>
        <w:t>The goal isn't to replace the marketer. It's to supercharge your capabilities, allowing you to execute a level of personalization that would be manually impossible.</w:t>
      </w:r>
    </w:p>
    <w:p>
      <w:pPr>
        <w:pStyle w:val="Heading1"/>
      </w:pPr>
      <w:r>
        <w:t>The 5 Best AI Email Marketing Tools: A Head-to-Head Comparison</w:t>
      </w:r>
    </w:p>
    <w:p>
      <w:r>
        <w:t>We've tested and analyzed the leading platforms to identify the five that offer the most powerful and practical AI features. Here’s how they stack up.</w:t>
      </w:r>
    </w:p>
    <w:p>
      <w:pPr>
        <w:pStyle w:val="Heading2"/>
      </w:pPr>
      <w:r>
        <w:t>1. Klaviyo: Best for E-commerce &amp; Retail</w:t>
      </w:r>
    </w:p>
    <w:p>
      <w:r>
        <w:t>Klaviyo is a powerhouse for e-commerce businesses, and its AI features are built around one primary goal: driving sales.</w:t>
      </w:r>
    </w:p>
    <w:p>
      <w:pPr>
        <w:pStyle w:val="ListBullet"/>
      </w:pPr>
      <w:r>
        <w:t>Best for: Online stores (especially on Shopify), D2C brands, and any business that needs to leverage deep customer data for revenue generation.</w:t>
      </w:r>
    </w:p>
    <w:p>
      <w:pPr>
        <w:pStyle w:val="ListBullet"/>
      </w:pPr>
      <w:r>
        <w:t>Key AI Features:</w:t>
      </w:r>
    </w:p>
    <w:p>
      <w:pPr>
        <w:pStyle w:val="ListBullet"/>
      </w:pPr>
      <w:r>
        <w:t>Predictive Analytics: Forecasts metrics like a customer's next order date, lifetime value (CLV), and churn risk. You can use these predictions to build highly targeted segments (e.g., "target high-CLV customers at risk of churning").</w:t>
      </w:r>
    </w:p>
    <w:p>
      <w:pPr>
        <w:pStyle w:val="ListBullet"/>
      </w:pPr>
      <w:r>
        <w:t>Personalized Product Recommendations: AI-driven product feeds that show customers items they're most likely to buy based on browsing history and past purchases.</w:t>
      </w:r>
    </w:p>
    <w:p>
      <w:pPr>
        <w:pStyle w:val="ListBullet"/>
      </w:pPr>
      <w:r>
        <w:t>Smart Send Time: Analyzes when each subscriber is most likely to open and click, then sends your campaigns at that optimal time for each individual.</w:t>
      </w:r>
    </w:p>
    <w:p>
      <w:pPr>
        <w:pStyle w:val="ListBullet"/>
      </w:pPr>
      <w:r>
        <w:t>Subject Line Assistant: Generates and suggests subject lines based on your campaign goals and brand voice.</w:t>
      </w:r>
    </w:p>
    <w:p>
      <w:pPr>
        <w:pStyle w:val="ListBullet"/>
      </w:pPr>
      <w:r>
        <w:t>Pricing: Starts free for up to 250 contacts, then paid plans begin around $45/month for 1,500 contacts.</w:t>
      </w:r>
    </w:p>
    <w:p>
      <w:pPr>
        <w:pStyle w:val="ListBullet"/>
      </w:pPr>
      <w:r>
        <w:t>Pros &amp; Cons:</w:t>
      </w:r>
    </w:p>
    <w:p>
      <w:pPr>
        <w:pStyle w:val="ListBullet"/>
      </w:pPr>
      <w:r>
        <w:t>Pros: Unmatched e-commerce integrations, powerful predictive segmentation, excellent reporting.</w:t>
      </w:r>
    </w:p>
    <w:p>
      <w:pPr>
        <w:pStyle w:val="ListBullet"/>
      </w:pPr>
      <w:r>
        <w:t>Cons: Can become expensive as your list grows, steeper learning curve than simpler tools.</w:t>
      </w:r>
    </w:p>
    <w:p>
      <w:pPr>
        <w:pStyle w:val="Heading2"/>
      </w:pPr>
      <w:r>
        <w:t>2. HubSpot Marketing Hub: Best All-in-One CRM with AI</w:t>
      </w:r>
    </w:p>
    <w:p>
      <w:r>
        <w:t>HubSpot isn't just an email tool; it's a complete marketing, sales, and service platform. Its AI features, branded as 'Campaign Assistant' and other tools, are woven throughout the entire customer journey.</w:t>
      </w:r>
    </w:p>
    <w:p>
      <w:pPr>
        <w:pStyle w:val="ListBullet"/>
      </w:pPr>
      <w:r>
        <w:t>Best for: B2B companies, businesses already using the HubSpot CRM, and teams that want a single source of truth for all customer interactions.</w:t>
      </w:r>
    </w:p>
    <w:p>
      <w:pPr>
        <w:pStyle w:val="ListBullet"/>
      </w:pPr>
      <w:r>
        <w:t>Key AI Features:</w:t>
      </w:r>
    </w:p>
    <w:p>
      <w:pPr>
        <w:pStyle w:val="ListBullet"/>
      </w:pPr>
      <w:r>
        <w:t>AI Content Assistant: Helps draft entire emails, blog posts, and landing pages. You can provide a prompt, and it will generate copy that you can then refine.</w:t>
      </w:r>
    </w:p>
    <w:p>
      <w:pPr>
        <w:pStyle w:val="ListBullet"/>
      </w:pPr>
      <w:r>
        <w:t>Predictive Lead Scoring: Automatically scores leads based on their likelihood to close, helping sales teams prioritize their efforts.</w:t>
      </w:r>
    </w:p>
    <w:p>
      <w:pPr>
        <w:pStyle w:val="ListBullet"/>
      </w:pPr>
      <w:r>
        <w:t>AI-Powered A/B Testing: Goes beyond simple A/B tests by automatically testing multiple variations and allocating more traffic to the winning version in real-time.</w:t>
      </w:r>
    </w:p>
    <w:p>
      <w:pPr>
        <w:pStyle w:val="ListBullet"/>
      </w:pPr>
      <w:r>
        <w:t>Smart Send Time Optimization: Similar to Klaviyo, it finds the optimal send time for each contact.</w:t>
      </w:r>
    </w:p>
    <w:p>
      <w:pPr>
        <w:pStyle w:val="ListBullet"/>
      </w:pPr>
      <w:r>
        <w:t>Pricing: AI features are primarily in the Professional and Enterprise tiers, starting at $800/month (billed annually).</w:t>
      </w:r>
    </w:p>
    <w:p>
      <w:pPr>
        <w:pStyle w:val="ListBullet"/>
      </w:pPr>
      <w:r>
        <w:t>Pros &amp; Cons:</w:t>
      </w:r>
    </w:p>
    <w:p>
      <w:pPr>
        <w:pStyle w:val="ListBullet"/>
      </w:pPr>
      <w:r>
        <w:t>Pros: Seamless integration with a world-class CRM, powerful features across the entire marketing funnel, excellent for B2B.</w:t>
      </w:r>
    </w:p>
    <w:p>
      <w:pPr>
        <w:pStyle w:val="ListBullet"/>
      </w:pPr>
      <w:r>
        <w:t>Cons: Very expensive, AI features are locked behind higher-tier plans.</w:t>
      </w:r>
    </w:p>
    <w:p>
      <w:pPr>
        <w:pStyle w:val="Heading2"/>
      </w:pPr>
      <w:r>
        <w:t>3. Brevo (formerly Sendinblue): Best for Budget-Conscious Businesses</w:t>
      </w:r>
    </w:p>
    <w:p>
      <w:r>
        <w:t>Brevo offers a surprisingly robust set of features for its price point, making it an excellent choice for small businesses and startups looking to leverage AI without a huge budget.</w:t>
      </w:r>
    </w:p>
    <w:p>
      <w:pPr>
        <w:pStyle w:val="ListBullet"/>
      </w:pPr>
      <w:r>
        <w:t>Best for: Startups, small businesses, and marketers who need an all-in-one solution (email, SMS, chat, CRM) at an affordable price.</w:t>
      </w:r>
    </w:p>
    <w:p>
      <w:pPr>
        <w:pStyle w:val="ListBullet"/>
      </w:pPr>
      <w:r>
        <w:t>Key AI Features:</w:t>
      </w:r>
    </w:p>
    <w:p>
      <w:pPr>
        <w:pStyle w:val="ListBullet"/>
      </w:pPr>
      <w:r>
        <w:t>Send Time Optimization: An algorithm determines the best time to send your campaign over a 24-hour period to maximize engagement.</w:t>
      </w:r>
    </w:p>
    <w:p>
      <w:pPr>
        <w:pStyle w:val="ListBullet"/>
      </w:pPr>
      <w:r>
        <w:t>Automated Segmentation: While not as predictive as Klaviyo, it allows for complex rule-based segmentation that can be triggered by user behavior.</w:t>
      </w:r>
    </w:p>
    <w:p>
      <w:pPr>
        <w:pStyle w:val="ListBullet"/>
      </w:pPr>
      <w:r>
        <w:t>AI Subject Line Generator: Provides suggestions to improve open rates.</w:t>
      </w:r>
    </w:p>
    <w:p>
      <w:pPr>
        <w:pStyle w:val="ListBullet"/>
      </w:pPr>
      <w:r>
        <w:t>Pricing: Offers a generous free plan with up to 300 emails/day. Paid plans start at just $25/month.</w:t>
      </w:r>
    </w:p>
    <w:p>
      <w:pPr>
        <w:pStyle w:val="ListBullet"/>
      </w:pPr>
      <w:r>
        <w:t>Pros &amp; Cons:</w:t>
      </w:r>
    </w:p>
    <w:p>
      <w:pPr>
        <w:pStyle w:val="ListBullet"/>
      </w:pPr>
      <w:r>
        <w:t>Pros: Extremely cost-effective, true all-in-one marketing platform, simple user interface.</w:t>
      </w:r>
    </w:p>
    <w:p>
      <w:pPr>
        <w:pStyle w:val="ListBullet"/>
      </w:pPr>
      <w:r>
        <w:t>Cons: AI features are less advanced than premium competitors like Klaviyo or HubSpot.</w:t>
      </w:r>
    </w:p>
    <w:p>
      <w:pPr>
        <w:pStyle w:val="Heading2"/>
      </w:pPr>
      <w:r>
        <w:t>4. Mailchimp: Best for Beginners &amp; Content Creators</w:t>
      </w:r>
    </w:p>
    <w:p>
      <w:r>
        <w:t>Mailchimp is one of the most well-known names in email marketing, and they've invested heavily in making AI accessible to everyone. Their features are designed to be intuitive and helpful for those who aren't data scientists.</w:t>
      </w:r>
    </w:p>
    <w:p>
      <w:pPr>
        <w:pStyle w:val="ListBullet"/>
      </w:pPr>
      <w:r>
        <w:t>Best for: Bloggers, content creators, small businesses, and anyone who values ease of use and great design templates.</w:t>
      </w:r>
    </w:p>
    <w:p>
      <w:pPr>
        <w:pStyle w:val="ListBullet"/>
      </w:pPr>
      <w:r>
        <w:t>Key AI Features:</w:t>
      </w:r>
    </w:p>
    <w:p>
      <w:pPr>
        <w:pStyle w:val="ListBullet"/>
      </w:pPr>
      <w:r>
        <w:t>Content Optimizer: Analyzes your email copy against best practices from millions of campaigns and provides specific suggestions on scannability, tone, and terminology.</w:t>
      </w:r>
    </w:p>
    <w:p>
      <w:pPr>
        <w:pStyle w:val="ListBullet"/>
      </w:pPr>
      <w:r>
        <w:t>Creative Assistant: AI helps you design on-brand graphics and visuals for your emails, pulling from your website's assets.</w:t>
      </w:r>
    </w:p>
    <w:p>
      <w:pPr>
        <w:pStyle w:val="ListBullet"/>
      </w:pPr>
      <w:r>
        <w:t>Customer Lifetime Value &amp; Purchase Likelihood: Provides segments to target users who are most likely to buy again.</w:t>
      </w:r>
    </w:p>
    <w:p>
      <w:pPr>
        <w:pStyle w:val="ListBullet"/>
      </w:pPr>
      <w:r>
        <w:t>Send-Time Optimization: Finds the best time to deliver your message based on industry and user data.</w:t>
      </w:r>
    </w:p>
    <w:p>
      <w:pPr>
        <w:pStyle w:val="ListBullet"/>
      </w:pPr>
      <w:r>
        <w:t>Pricing: Free plan available. Paid plans with most AI features start with the Standard plan at $20/month for 500 contacts.</w:t>
      </w:r>
    </w:p>
    <w:p>
      <w:pPr>
        <w:pStyle w:val="ListBullet"/>
      </w:pPr>
      <w:r>
        <w:t>Pros &amp; Cons:</w:t>
      </w:r>
    </w:p>
    <w:p>
      <w:pPr>
        <w:pStyle w:val="ListBullet"/>
      </w:pPr>
      <w:r>
        <w:t>Pros: Incredibly user-friendly, excellent email editor and templates, solid and easy-to-understand AI features.</w:t>
      </w:r>
    </w:p>
    <w:p>
      <w:pPr>
        <w:pStyle w:val="ListBullet"/>
      </w:pPr>
      <w:r>
        <w:t>Cons: Can get pricey, segmentation isn't as powerful as more advanced platforms.</w:t>
      </w:r>
    </w:p>
    <w:p>
      <w:pPr>
        <w:pStyle w:val="Heading2"/>
      </w:pPr>
      <w:r>
        <w:t>5. ActiveCampaign: Best for Automation &amp; B2B Personalization</w:t>
      </w:r>
    </w:p>
    <w:p>
      <w:r>
        <w:t>ActiveCampaign excels at one thing: automation. Its AI features are designed to make its powerful automation workflows even smarter and more personalized.</w:t>
      </w:r>
    </w:p>
    <w:p>
      <w:pPr>
        <w:pStyle w:val="ListBullet"/>
      </w:pPr>
      <w:r>
        <w:t>Best for: B2B service businesses, SaaS companies, and any business that relies on complex, personalized customer journeys.</w:t>
      </w:r>
    </w:p>
    <w:p>
      <w:pPr>
        <w:pStyle w:val="ListBullet"/>
      </w:pPr>
      <w:r>
        <w:t>Key AI Features:</w:t>
      </w:r>
    </w:p>
    <w:p>
      <w:pPr>
        <w:pStyle w:val="ListBullet"/>
      </w:pPr>
      <w:r>
        <w:t>Predictive Sending: Uses machine learning to send emails to individuals at the time they are most likely to engage.</w:t>
      </w:r>
    </w:p>
    <w:p>
      <w:pPr>
        <w:pStyle w:val="ListBullet"/>
      </w:pPr>
      <w:r>
        <w:t>Predictive Content: Allows you to create up to five versions of content within a single email. The platform's AI then determines which version is most likely to resonate with each individual contact and sends that specific version.</w:t>
      </w:r>
    </w:p>
    <w:p>
      <w:pPr>
        <w:pStyle w:val="ListBullet"/>
      </w:pPr>
      <w:r>
        <w:t>Win Probability &amp; Predictive Lead Scoring: Helps you identify which leads and deals are most likely to close, so you can focus your energy effectively.</w:t>
      </w:r>
    </w:p>
    <w:p>
      <w:pPr>
        <w:pStyle w:val="ListBullet"/>
      </w:pPr>
      <w:r>
        <w:t>Pricing: Plans start at $29/month (billed annually). Predictive features are included in the Professional tier and above.</w:t>
      </w:r>
    </w:p>
    <w:p>
      <w:pPr>
        <w:pStyle w:val="ListBullet"/>
      </w:pPr>
      <w:r>
        <w:t>Pros &amp; Cons:</w:t>
      </w:r>
    </w:p>
    <w:p>
      <w:pPr>
        <w:pStyle w:val="ListBullet"/>
      </w:pPr>
      <w:r>
        <w:t>Pros: Best-in-class automation capabilities, powerful B2B and CRM features, unique Predictive Content feature.</w:t>
      </w:r>
    </w:p>
    <w:p>
      <w:pPr>
        <w:pStyle w:val="ListBullet"/>
      </w:pPr>
      <w:r>
        <w:t>Cons: User interface can feel complex, reporting could be more robust.</w:t>
      </w:r>
    </w:p>
    <w:p>
      <w:pPr>
        <w:pStyle w:val="Heading1"/>
      </w:pPr>
      <w:r>
        <w:t>How to Choose the Right AI Email Tool for You: A 3-Step Guide</w:t>
      </w:r>
    </w:p>
    <w:p>
      <w:r>
        <w:t>Feeling overwhelmed? Don't be. Choosing the right tool comes down to answering three simple questions.</w:t>
      </w:r>
    </w:p>
    <w:p>
      <w:pPr>
        <w:pStyle w:val="Heading2"/>
      </w:pPr>
      <w:r>
        <w:t>Step 1: What is your primary business model?</w:t>
      </w:r>
    </w:p>
    <w:p>
      <w:pPr>
        <w:pStyle w:val="ListBullet"/>
      </w:pPr>
      <w:r>
        <w:t>E-commerce/Retail: Your priority is sales data. Tools with deep e-commerce integrations and predictive analytics like Klaviyo are your best bet.</w:t>
      </w:r>
    </w:p>
    <w:p>
      <w:pPr>
        <w:pStyle w:val="ListBullet"/>
      </w:pPr>
      <w:r>
        <w:t>B2B/SaaS: You need a strong CRM and lead scoring. HubSpot or ActiveCampaign will align best with your sales cycle.</w:t>
      </w:r>
    </w:p>
    <w:p>
      <w:pPr>
        <w:pStyle w:val="ListBullet"/>
      </w:pPr>
      <w:r>
        <w:t>Content/Creator: Your focus is engagement and ease of use. Mailchimp is designed for you.</w:t>
      </w:r>
    </w:p>
    <w:p>
      <w:pPr>
        <w:pStyle w:val="ListBullet"/>
      </w:pPr>
      <w:r>
        <w:t>Startup/Small Business: You need an affordable all-in-one solution. Brevo provides the most bang for your buck.</w:t>
      </w:r>
    </w:p>
    <w:p>
      <w:pPr>
        <w:pStyle w:val="Heading2"/>
      </w:pPr>
      <w:r>
        <w:t>Step 2: What's your budget?</w:t>
      </w:r>
    </w:p>
    <w:p>
      <w:r>
        <w:t>Be realistic. If you're just starting out, the power of HubSpot's AI might be overkill and too expensive. Start with a tool like Brevo or Mailchimp that offers a strong free or low-cost tier. You can always migrate later as your needs and budget grow.</w:t>
      </w:r>
    </w:p>
    <w:p>
      <w:pPr>
        <w:pStyle w:val="Heading2"/>
      </w:pPr>
      <w:r>
        <w:t>Step 3: How important is automation complexity?</w:t>
      </w:r>
    </w:p>
    <w:p>
      <w:r>
        <w:t>If your strategy relies on intricate, multi-step customer journeys with conditional logic, ActiveCampaign is in a league of its own. If you need simpler, effective automations for things like abandoned carts or welcome series, Klaviyo or Mailchimp will be more than sufficient.</w:t>
      </w:r>
    </w:p>
    <w:p>
      <w:pPr>
        <w:pStyle w:val="Heading1"/>
      </w:pPr>
      <w:r>
        <w:t>The Future of AI in Email Marketing</w:t>
      </w:r>
    </w:p>
    <w:p>
      <w:r>
        <w:t>This is just the beginning. The next wave of AI in email marketing will move toward true 1:1 personalization. Look for trends like:</w:t>
      </w:r>
    </w:p>
    <w:p>
      <w:pPr>
        <w:pStyle w:val="ListBullet"/>
      </w:pPr>
      <w:r>
        <w:t>Generative Journeys: AI will not just optimize existing workflows but will create entire customer journeys from scratch based on a user's real-time behavior.</w:t>
      </w:r>
    </w:p>
    <w:p>
      <w:pPr>
        <w:pStyle w:val="ListBullet"/>
      </w:pPr>
      <w:r>
        <w:t>Hyper-Personalized Content: Instead of just swapping out a first name, AI will rewrite entire paragraphs of an email to match a user's interests, tone preference, and reading level.</w:t>
      </w:r>
    </w:p>
    <w:p>
      <w:pPr>
        <w:pStyle w:val="ListBullet"/>
      </w:pPr>
      <w:r>
        <w:t>Cross-Channel Optimization: AI will decide whether the next message should be an email, an SMS, or a push notification, based on which channel the user is most likely to respond to at that moment.</w:t>
      </w:r>
    </w:p>
    <w:p>
      <w:r>
        <w:t>Getting comfortable with the AI tools of today is the best way to prepare for the even more powerful capabilities of tomorrow.</w:t>
      </w:r>
    </w:p>
    <w:p>
      <w:pPr>
        <w:pStyle w:val="Heading1"/>
      </w:pPr>
      <w:r>
        <w:t>Conclusion</w:t>
      </w:r>
    </w:p>
    <w:p>
      <w:r>
        <w:t>Choosing the right AI email marketing tool isn't about finding the one with the most features; it's about finding the one that best solves your specific business challenges. Whether you're an e-commerce store needing predictive analytics from Klaviyo or a B2B company looking for the all-in-one power of HubSpot, there's a solution that can save you time and dramatically improve your results.</w:t>
      </w:r>
    </w:p>
    <w:p>
      <w:r>
        <w:t>Our recommendation? Identify your top two contenders from this list and sign up for a free trial or demo. The best way to know for sure is to get hands-on experience. Start automating, personalizing, and watch your engagement soar.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