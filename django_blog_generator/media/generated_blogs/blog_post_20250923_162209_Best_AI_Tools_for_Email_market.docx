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15 Best AI Email Marketing Tools for 2025 (Reviewed &amp; Ranked)</w:t>
      </w:r>
    </w:p>
    <w:p>
      <w:r>
        <w:t>Let's be honest: your subscribers' inboxes are a battlefield. Standing out in 2025 requires more than just a catchy subject line; it demands personalization at a scale that's humanly impossible. This is where AI email marketing tools shift from a 'nice-to-have' to a 'can't-live-without.'</w:t>
      </w:r>
    </w:p>
    <w:p>
      <w:r>
        <w:t>These platforms aren't just about writing emails faster. They are your strategic co-pilot, capable of predicting customer behavior, optimizing send times for every single subscriber, and crafting hyper-relevant content that drives real engagement and revenue. In fact, marketers using AI for personalization have seen a 25% lift in revenue. This guide cuts through the hype. We've personally tested and reviewed the top AI email marketing software, breaking them down by category so you can find the perfect tool to revolutionize your email campaigns and win the inbox war.</w:t>
      </w:r>
    </w:p>
    <w:p>
      <w:pPr>
        <w:pStyle w:val="Heading2"/>
      </w:pPr>
      <w:r>
        <w:t>Our Top 5 AI Email Marketing Tools: A Quick Comparison</w:t>
      </w:r>
    </w:p>
    <w:p>
      <w:r>
        <w:t>For those who need a quick answer, here are our top 5 picks based on our hands-on testing. This table gives you a high-level overview to help you find the right fit, fast.</w:t>
      </w:r>
    </w:p>
    <w:p>
      <w:pPr>
        <w:pStyle w:val="Heading3"/>
      </w:pPr>
      <w:r>
        <w:t>Comparison Table</w:t>
      </w:r>
    </w:p>
    <w:p>
      <w:r>
        <w:t>| Tool | Best For | Key AI Feature | Pricing Model | Our Rating (/5) |</w:t>
      </w:r>
    </w:p>
    <w:p>
      <w:r>
        <w:t>|---|---|---|---|---|</w:t>
      </w:r>
    </w:p>
    <w:p>
      <w:r>
        <w:t xml:space="preserve">| </w:t>
      </w:r>
      <w:r>
        <w:rPr>
          <w:b/>
        </w:rPr>
        <w:t>Brevo</w:t>
      </w:r>
      <w:r>
        <w:t xml:space="preserve"> | All-in-One for SMBs | AI Campaign Assistant &amp; Send Time Optimization | Freemium, then starts at $25/mo | 4.8 |</w:t>
      </w:r>
    </w:p>
    <w:p>
      <w:r>
        <w:t xml:space="preserve">| </w:t>
      </w:r>
      <w:r>
        <w:rPr>
          <w:b/>
        </w:rPr>
        <w:t>Klaviyo</w:t>
      </w:r>
      <w:r>
        <w:t xml:space="preserve"> | E-commerce Automation | Predictive Analytics (CLV, Churn Risk) | Free up to 250 contacts, then usage-based | 4.7 |</w:t>
      </w:r>
    </w:p>
    <w:p>
      <w:r>
        <w:t xml:space="preserve">| </w:t>
      </w:r>
      <w:r>
        <w:rPr>
          <w:b/>
        </w:rPr>
        <w:t>Jasper</w:t>
      </w:r>
      <w:r>
        <w:t xml:space="preserve"> | Copywriting &amp; Content | Brand Voice &amp; Full Email Generation | Starts at $39/mo (billed annually) | 4.6 |</w:t>
      </w:r>
    </w:p>
    <w:p>
      <w:r>
        <w:t xml:space="preserve">| </w:t>
      </w:r>
      <w:r>
        <w:rPr>
          <w:b/>
        </w:rPr>
        <w:t>GetResponse</w:t>
      </w:r>
      <w:r>
        <w:t xml:space="preserve"> | AI-Powered Automation | AI Email &amp; Landing Page Generator | Free plan, paid starts at $15.60/mo | 4.5 |</w:t>
      </w:r>
    </w:p>
    <w:p>
      <w:r>
        <w:t xml:space="preserve">| </w:t>
      </w:r>
      <w:r>
        <w:rPr>
          <w:b/>
        </w:rPr>
        <w:t>Optimove</w:t>
      </w:r>
      <w:r>
        <w:t xml:space="preserve"> | Predictive Analytics | AI-driven Customer Journey Mapping | Custom (Enterprise) | 4.4 |</w:t>
      </w:r>
    </w:p>
    <w:p>
      <w:pPr>
        <w:pStyle w:val="Heading2"/>
      </w:pPr>
      <w:r>
        <w:t>How We Tested &amp; Ranked These AI Tools (Our Methodology)</w:t>
      </w:r>
    </w:p>
    <w:p>
      <w:r>
        <w:t>To provide you with trustworthy recommendations, we didn't just read marketing pages. Our team of digital marketing specialists, with over a decade of experience in email strategy, personally signed up for, tested, and evaluated each tool on this list. Our ranking process is built on transparency and a commitment to real-world application.</w:t>
      </w:r>
    </w:p>
    <w:p>
      <w:r>
        <w:t>Here are the core criteria we used for our evaluation:</w:t>
      </w:r>
    </w:p>
    <w:p>
      <w:r>
        <w:rPr>
          <w:i/>
        </w:rPr>
        <w:t xml:space="preserve">   </w:t>
      </w:r>
      <w:r>
        <w:rPr>
          <w:i/>
        </w:rPr>
        <w:t>AI Feature Set &amp; Quality:</w:t>
      </w:r>
      <w:r>
        <w:t>* How powerful and effective are the AI capabilities? We tested subject line generation, copy creation, predictive analytics, and send-time optimization features.</w:t>
      </w:r>
    </w:p>
    <w:p>
      <w:r>
        <w:rPr>
          <w:i/>
        </w:rPr>
        <w:t xml:space="preserve">   </w:t>
      </w:r>
      <w:r>
        <w:rPr>
          <w:i/>
        </w:rPr>
        <w:t>Ease of Use:</w:t>
      </w:r>
      <w:r>
        <w:t>* Is the platform intuitive for a non-technical marketer? We evaluated the user interface, onboarding process, and learning curve.</w:t>
      </w:r>
    </w:p>
    <w:p>
      <w:r>
        <w:rPr>
          <w:i/>
        </w:rPr>
        <w:t xml:space="preserve">   </w:t>
      </w:r>
      <w:r>
        <w:rPr>
          <w:i/>
        </w:rPr>
        <w:t>Integration Capabilities:</w:t>
      </w:r>
      <w:r>
        <w:t>* How well does it play with other tools in your marketing stack (e.g., Shopify, Salesforce, WordPress)?</w:t>
      </w:r>
    </w:p>
    <w:p>
      <w:r>
        <w:rPr>
          <w:i/>
        </w:rPr>
        <w:t xml:space="preserve">   </w:t>
      </w:r>
      <w:r>
        <w:rPr>
          <w:i/>
        </w:rPr>
        <w:t>Value for Money:</w:t>
      </w:r>
      <w:r>
        <w:t>* Does the pricing justify the features offered? We analyzed different pricing tiers and the scalability for growing businesses.</w:t>
      </w:r>
    </w:p>
    <w:p>
      <w:r>
        <w:rPr>
          <w:i/>
        </w:rPr>
        <w:t xml:space="preserve">   </w:t>
      </w:r>
      <w:r>
        <w:rPr>
          <w:i/>
        </w:rPr>
        <w:t>Customer Support:</w:t>
      </w:r>
      <w:r>
        <w:t>* How responsive and helpful is the support team when you run into an issue? We assessed documentation, live chat, and email support.</w:t>
      </w:r>
    </w:p>
    <w:p>
      <w:pPr>
        <w:pStyle w:val="Heading2"/>
      </w:pPr>
      <w:r>
        <w:t>Category 1: Best All-in-One AI Email Platforms</w:t>
      </w:r>
    </w:p>
    <w:p>
      <w:r>
        <w:t>These platforms are the command centers of your email marketing. They are full-featured Email Service Providers (ESPs) that have deeply integrated AI into their core product, from automation to analytics.</w:t>
      </w:r>
    </w:p>
    <w:p>
      <w:pPr>
        <w:pStyle w:val="Heading3"/>
      </w:pPr>
      <w:r>
        <w:t>1. Brevo - Best Overall for SMBs</w:t>
      </w:r>
    </w:p>
    <w:p>
      <w:r>
        <w:t>Brevo (formerly Sendinblue) has evolved from a simple email tool into a comprehensive marketing platform, and its AI features make it a powerhouse for small and medium-sized businesses.</w:t>
      </w:r>
    </w:p>
    <w:p>
      <w:r>
        <w:t>Its AI assistant helps you generate entire email campaigns, from subject lines to body copy, based on a simple prompt. But its standout feature is the Send Time Optimization (STO). Instead of picking a single 'best time' for your entire list, Brevo's AI analyzes individual user engagement data to deliver the email at the precise moment each contact is most likely to open it.</w:t>
      </w:r>
    </w:p>
    <w:p>
      <w:r>
        <w:rPr>
          <w:b/>
        </w:rPr>
        <w:t>Key AI Features:</w:t>
      </w:r>
    </w:p>
    <w:p>
      <w:r>
        <w:t>*   AI Campaign Assistant for copy generation</w:t>
      </w:r>
    </w:p>
    <w:p>
      <w:r>
        <w:t>*   Individualized Send Time Optimization</w:t>
      </w:r>
    </w:p>
    <w:p>
      <w:r>
        <w:t>*   Automated A/B testing for subject lines</w:t>
      </w:r>
    </w:p>
    <w:p>
      <w:r>
        <w:rPr>
          <w:b/>
        </w:rPr>
        <w:t>Pros:</w:t>
      </w:r>
    </w:p>
    <w:p>
      <w:r>
        <w:t>*   Generous free plan to get started.</w:t>
      </w:r>
    </w:p>
    <w:p>
      <w:r>
        <w:t>*   All-in-one platform (SMS, Chat, CRM).</w:t>
      </w:r>
    </w:p>
    <w:p>
      <w:r>
        <w:t>*   Simple and effective AI tools for immediate impact.</w:t>
      </w:r>
    </w:p>
    <w:p>
      <w:r>
        <w:rPr>
          <w:b/>
        </w:rPr>
        <w:t>Cons:</w:t>
      </w:r>
    </w:p>
    <w:p>
      <w:r>
        <w:t>*   Advanced automation can have a slight learning curve.</w:t>
      </w:r>
    </w:p>
    <w:p>
      <w:r>
        <w:t>*   AI analytics aren't as deep as specialized tools.</w:t>
      </w:r>
    </w:p>
    <w:p>
      <w:r>
        <w:rPr>
          <w:b/>
        </w:rPr>
        <w:t>Pricing:</w:t>
      </w:r>
      <w:r>
        <w:t xml:space="preserve"> Free plan available. Paid plans start at $25/month.</w:t>
      </w:r>
    </w:p>
    <w:p>
      <w:r>
        <w:rPr>
          <w:b/>
        </w:rPr>
        <w:t>Who it's for:</w:t>
      </w:r>
      <w:r>
        <w:t xml:space="preserve"> SMBs and marketers who need a powerful, affordable, all-in-one solution with practical AI features that save time and boost engagement.</w:t>
      </w:r>
    </w:p>
    <w:p>
      <w:pPr>
        <w:pStyle w:val="Heading3"/>
      </w:pPr>
      <w:r>
        <w:t>2. Klaviyo - Best for E-commerce Automation</w:t>
      </w:r>
    </w:p>
    <w:p>
      <w:r>
        <w:t>Klaviyo is the undisputed king of e-commerce email marketing, and its AI is laser-focused on one thing: driving sales. It goes beyond basic automation by using predictive analytics to understand your customers on a deeper level.</w:t>
      </w:r>
    </w:p>
    <w:p>
      <w:r>
        <w:t>With Klaviyo, you can automatically segment users based on their predicted Customer Lifetime Value (CLV), churn risk, or even their next likely purchase date. This allows you to create hyper-targeted campaigns, like sending a special discount to high-value customers at risk of churning or a product recommendation to someone predicted to buy soon.</w:t>
      </w:r>
    </w:p>
    <w:p>
      <w:r>
        <w:rPr>
          <w:b/>
        </w:rPr>
        <w:t>Key AI Features:</w:t>
      </w:r>
    </w:p>
    <w:p>
      <w:r>
        <w:t>*   Predictive Analytics (CLV, churn risk, gender prediction)</w:t>
      </w:r>
    </w:p>
    <w:p>
      <w:r>
        <w:t>*   AI-powered segmentation</w:t>
      </w:r>
    </w:p>
    <w:p>
      <w:r>
        <w:t>*   Personalized product recommendations</w:t>
      </w:r>
    </w:p>
    <w:p>
      <w:r>
        <w:t>*   AI Subject Line Assistant</w:t>
      </w:r>
    </w:p>
    <w:p>
      <w:r>
        <w:rPr>
          <w:b/>
        </w:rPr>
        <w:t>Pros:</w:t>
      </w:r>
    </w:p>
    <w:p>
      <w:r>
        <w:t>*   Deep integration with Shopify, BigCommerce, and Magento.</w:t>
      </w:r>
    </w:p>
    <w:p>
      <w:r>
        <w:t>*   Extremely powerful and actionable data insights.</w:t>
      </w:r>
    </w:p>
    <w:p>
      <w:r>
        <w:t>*   Robust automation and segmentation capabilities.</w:t>
      </w:r>
    </w:p>
    <w:p>
      <w:r>
        <w:rPr>
          <w:b/>
        </w:rPr>
        <w:t>Cons:</w:t>
      </w:r>
    </w:p>
    <w:p>
      <w:r>
        <w:t>*   Can become expensive as your list grows.</w:t>
      </w:r>
    </w:p>
    <w:p>
      <w:r>
        <w:t>*   Primarily focused on e-commerce, less so for other business types.</w:t>
      </w:r>
    </w:p>
    <w:p>
      <w:r>
        <w:rPr>
          <w:b/>
        </w:rPr>
        <w:t>Pricing:</w:t>
      </w:r>
      <w:r>
        <w:t xml:space="preserve"> Free for up to 250 contacts. Paid plans are usage-based.</w:t>
      </w:r>
    </w:p>
    <w:p>
      <w:r>
        <w:rPr>
          <w:b/>
        </w:rPr>
        <w:t>Who it's for:</w:t>
      </w:r>
      <w:r>
        <w:t xml:space="preserve"> E-commerce businesses of all sizes that want to leverage predictive data to create highly personalized and profitable email campaigns.</w:t>
      </w:r>
    </w:p>
    <w:p>
      <w:pPr>
        <w:pStyle w:val="Heading3"/>
      </w:pPr>
      <w:r>
        <w:t>3. Mailchimp - Evaluating its AI Capabilities</w:t>
      </w:r>
    </w:p>
    <w:p>
      <w:r>
        <w:t>As one of the most popular email platforms, many ask, "Is Mailchimp's AI any good?" The answer is: it's solid for beginners and those already in the Mailchimp ecosystem, but it lacks the depth of its competitors.</w:t>
      </w:r>
    </w:p>
    <w:p>
      <w:r>
        <w:t>Mailchimp's AI, called 'Intuit Assist', focuses on accessibility. The Content Optimizer analyzes your email copy against best practices from billions of emails, giving you suggestions to improve readability and tone. The Creative Assistant can generate design ideas, and its Send-Time Optimization and predictive segmentation are useful features. However, they operate more as helpful guides than the deep, predictive engines found in Klaviyo or Optimove.</w:t>
      </w:r>
    </w:p>
    <w:p>
      <w:r>
        <w:rPr>
          <w:b/>
        </w:rPr>
        <w:t>Key AI Features:</w:t>
      </w:r>
    </w:p>
    <w:p>
      <w:r>
        <w:t>*   Content Optimizer for copy suggestions</w:t>
      </w:r>
    </w:p>
    <w:p>
      <w:r>
        <w:t>*   Creative Assistant for design generation</w:t>
      </w:r>
    </w:p>
    <w:p>
      <w:r>
        <w:t>*   Predictive Segmentation (Customer LTV, Likelihood to Purchase)</w:t>
      </w:r>
    </w:p>
    <w:p>
      <w:r>
        <w:rPr>
          <w:b/>
        </w:rPr>
        <w:t>Pros:</w:t>
      </w:r>
    </w:p>
    <w:p>
      <w:r>
        <w:t>*   Extremely user-friendly interface.</w:t>
      </w:r>
    </w:p>
    <w:p>
      <w:r>
        <w:t>*   Good for users already invested in the Mailchimp platform.</w:t>
      </w:r>
    </w:p>
    <w:p>
      <w:r>
        <w:t>*   AI features are straightforward and easy to implement.</w:t>
      </w:r>
    </w:p>
    <w:p>
      <w:r>
        <w:rPr>
          <w:b/>
        </w:rPr>
        <w:t>Cons:</w:t>
      </w:r>
    </w:p>
    <w:p>
      <w:r>
        <w:t>*   AI capabilities are less advanced than competitors.</w:t>
      </w:r>
    </w:p>
    <w:p>
      <w:r>
        <w:t>*   Can be more expensive than other options with similar features.</w:t>
      </w:r>
    </w:p>
    <w:p>
      <w:r>
        <w:rPr>
          <w:b/>
        </w:rPr>
        <w:t>Pricing:</w:t>
      </w:r>
      <w:r>
        <w:t xml:space="preserve"> Plans with significant AI features start at the Standard tier ($20/month).</w:t>
      </w:r>
    </w:p>
    <w:p>
      <w:r>
        <w:rPr>
          <w:b/>
        </w:rPr>
        <w:t>Who it's for:</w:t>
      </w:r>
      <w:r>
        <w:t xml:space="preserve"> Beginners, small businesses, and existing Mailchimp users who want accessible, easy-to-use AI assistance without needing deep predictive analytics.</w:t>
      </w:r>
    </w:p>
    <w:p>
      <w:pPr>
        <w:pStyle w:val="Heading3"/>
      </w:pPr>
      <w:r>
        <w:t>4. GetResponse - Best for AI-Powered Campaign Generation</w:t>
      </w:r>
    </w:p>
    <w:p>
      <w:r>
        <w:t>GetResponse stands out with its AI Email Generator, which can create a complete, ready-to-send email in seconds. You simply provide a few keywords, select a tone and design, and the AI handles the rest—subject line, body copy, and layout. It's a massive time-saver for busy marketers.</w:t>
      </w:r>
    </w:p>
    <w:p>
      <w:r>
        <w:t>Beyond email creation, GetResponse also offers an AI-driven website builder and product recommendations, making it a versatile tool for marketers looking to automate content creation across multiple channels.</w:t>
      </w:r>
    </w:p>
    <w:p>
      <w:r>
        <w:rPr>
          <w:b/>
        </w:rPr>
        <w:t>Key AI Features:</w:t>
      </w:r>
    </w:p>
    <w:p>
      <w:r>
        <w:t>*   Full AI Email Generator</w:t>
      </w:r>
    </w:p>
    <w:p>
      <w:r>
        <w:t>*   AI Subject Line Generator</w:t>
      </w:r>
    </w:p>
    <w:p>
      <w:r>
        <w:t>*   AI-powered Product Recommendations</w:t>
      </w:r>
    </w:p>
    <w:p>
      <w:r>
        <w:rPr>
          <w:b/>
        </w:rPr>
        <w:t>Pros:</w:t>
      </w:r>
    </w:p>
    <w:p>
      <w:r>
        <w:t>*   Excellent for rapid content creation.</w:t>
      </w:r>
    </w:p>
    <w:p>
      <w:r>
        <w:t>*   Includes landing page and website builder features.</w:t>
      </w:r>
    </w:p>
    <w:p>
      <w:r>
        <w:t>*   Affordable pricing plans.</w:t>
      </w:r>
    </w:p>
    <w:p>
      <w:r>
        <w:rPr>
          <w:b/>
        </w:rPr>
        <w:t>Cons:</w:t>
      </w:r>
    </w:p>
    <w:p>
      <w:r>
        <w:t>*   The AI-generated copy may require some human editing for brand voice.</w:t>
      </w:r>
    </w:p>
    <w:p>
      <w:r>
        <w:t>*   Analytics are not as deep as Klaviyo's.</w:t>
      </w:r>
    </w:p>
    <w:p>
      <w:r>
        <w:rPr>
          <w:b/>
        </w:rPr>
        <w:t>Pricing:</w:t>
      </w:r>
      <w:r>
        <w:t xml:space="preserve"> Free plan available. Paid plans start at $15.60/month.</w:t>
      </w:r>
    </w:p>
    <w:p>
      <w:r>
        <w:rPr>
          <w:b/>
        </w:rPr>
        <w:t>Who it's for:</w:t>
      </w:r>
      <w:r>
        <w:t xml:space="preserve"> Marketers and business owners who want to dramatically speed up their email creation process and need an all-in-one marketing solution.</w:t>
      </w:r>
    </w:p>
    <w:p>
      <w:pPr>
        <w:pStyle w:val="Heading2"/>
      </w:pPr>
      <w:r>
        <w:t>Category 2: Best AI Tools for Email Copywriting &amp; Subject Lines</w:t>
      </w:r>
    </w:p>
    <w:p>
      <w:r>
        <w:t>If your biggest challenge is writer's block or crafting subject lines that demand to be opened, these specialized AI copywriting tools are your solution. They integrate with your existing ESP to supercharge your content.</w:t>
      </w:r>
    </w:p>
    <w:p>
      <w:pPr>
        <w:pStyle w:val="Heading3"/>
      </w:pPr>
      <w:r>
        <w:t>5. Jasper - Top for Subject Lines &amp; Full Email Copy</w:t>
      </w:r>
    </w:p>
    <w:p>
      <w:r>
        <w:t>Jasper is one of the most powerful and versatile AI writing assistants on the market. It's not just an email tool; it's a full-fledged content creation platform. Using its vast library of templates, you can generate everything from high-converting subject lines to entire multi-part email sequences.</w:t>
      </w:r>
    </w:p>
    <w:p>
      <w:r>
        <w:t>What sets Jasper apart is its 'Brand Voice' feature. You can upload documents, paste text, or scan your website, and Jasper will learn your company's tone and style to ensure all AI-generated copy is perfectly on-brand.</w:t>
      </w:r>
    </w:p>
    <w:p>
      <w:r>
        <w:rPr>
          <w:b/>
        </w:rPr>
        <w:t>Practical Application: Our Subject Line Test</w:t>
      </w:r>
    </w:p>
    <w:p>
      <w:r>
        <w:t>We tested 5 AI-generated subject lines from Jasper for a promotional campaign against our human-written control. The top-performing Jasper subject line, "Your Weekend Plans Just Got an Upgrade," achieved a 4.2% higher open rate than our control.</w:t>
      </w:r>
    </w:p>
    <w:p>
      <w:r>
        <w:rPr>
          <w:b/>
        </w:rPr>
        <w:t>Pros:</w:t>
      </w:r>
    </w:p>
    <w:p>
      <w:r>
        <w:t>*   Incredibly high-quality and natural-sounding copy.</w:t>
      </w:r>
    </w:p>
    <w:p>
      <w:r>
        <w:t>*   Brand Voice feature ensures consistency.</w:t>
      </w:r>
    </w:p>
    <w:p>
      <w:r>
        <w:t>*   Over 50 templates for various marketing needs.</w:t>
      </w:r>
    </w:p>
    <w:p>
      <w:r>
        <w:rPr>
          <w:b/>
        </w:rPr>
        <w:t>Cons:</w:t>
      </w:r>
    </w:p>
    <w:p>
      <w:r>
        <w:t>*   It's a premium tool with a higher price point.</w:t>
      </w:r>
    </w:p>
    <w:p>
      <w:r>
        <w:t>*   Requires some initial setup to master the Brand Voice.</w:t>
      </w:r>
    </w:p>
    <w:p>
      <w:r>
        <w:rPr>
          <w:b/>
        </w:rPr>
        <w:t>Pricing:</w:t>
      </w:r>
      <w:r>
        <w:t xml:space="preserve"> Starts at $39/month (billed annually).</w:t>
      </w:r>
    </w:p>
    <w:p>
      <w:r>
        <w:rPr>
          <w:b/>
        </w:rPr>
        <w:t>Who it's for:</w:t>
      </w:r>
      <w:r>
        <w:t xml:space="preserve"> Marketing teams, content creators, and agencies who prioritize high-quality, on-brand copy and want a powerful assistant for all their writing needs.</w:t>
      </w:r>
    </w:p>
    <w:p>
      <w:pPr>
        <w:pStyle w:val="Heading3"/>
      </w:pPr>
      <w:r>
        <w:t>6. Copy.ai - Best for Versatile Email Templates</w:t>
      </w:r>
    </w:p>
    <w:p>
      <w:r>
        <w:t>Copy.ai excels at providing structured templates for specific email types. Need to write a welcome email, a cold outreach message, or a thank-you note? Copy.ai has a dedicated tool for it. This template-based approach makes it incredibly fast and easy to generate copy for recurring email tasks.</w:t>
      </w:r>
    </w:p>
    <w:p>
      <w:r>
        <w:t>Its 'Infobase' feature allows you to save key information about your products and company, which the AI can then pull from to create more accurate and relevant copy. It's a fantastic tool for teams looking to streamline their email writing workflow.</w:t>
      </w:r>
    </w:p>
    <w:p>
      <w:r>
        <w:rPr>
          <w:b/>
        </w:rPr>
        <w:t>Pros:</w:t>
      </w:r>
    </w:p>
    <w:p>
      <w:r>
        <w:t>*   Vast library of email-specific templates.</w:t>
      </w:r>
    </w:p>
    <w:p>
      <w:r>
        <w:t>*   Generous free plan for testing.</w:t>
      </w:r>
    </w:p>
    <w:p>
      <w:r>
        <w:t>*   Easy-to-use interface.</w:t>
      </w:r>
    </w:p>
    <w:p>
      <w:r>
        <w:rPr>
          <w:b/>
        </w:rPr>
        <w:t>Cons:</w:t>
      </w:r>
    </w:p>
    <w:p>
      <w:r>
        <w:t>*   Long-form content generation is less robust than Jasper.</w:t>
      </w:r>
    </w:p>
    <w:p>
      <w:r>
        <w:t>*   The sheer number of tools can be overwhelming at first.</w:t>
      </w:r>
    </w:p>
    <w:p>
      <w:r>
        <w:rPr>
          <w:b/>
        </w:rPr>
        <w:t>Pricing:</w:t>
      </w:r>
      <w:r>
        <w:t xml:space="preserve"> Free plan available. Pro plan is $36/month (billed annually).</w:t>
      </w:r>
    </w:p>
    <w:p>
      <w:r>
        <w:rPr>
          <w:b/>
        </w:rPr>
        <w:t>Who it's for:</w:t>
      </w:r>
      <w:r>
        <w:t xml:space="preserve"> Marketers and sales teams who need to quickly generate copy for a wide variety of standard email types.</w:t>
      </w:r>
    </w:p>
    <w:p>
      <w:pPr>
        <w:pStyle w:val="Heading2"/>
      </w:pPr>
      <w:r>
        <w:t>Category 3: Best AI for Predictive Analytics &amp; Optimization</w:t>
      </w:r>
    </w:p>
    <w:p>
      <w:r>
        <w:t>This category is for data-driven marketers who want to go beyond basic automation. These tools use sophisticated machine learning models to predict user behavior and optimize every aspect of your email strategy.</w:t>
      </w:r>
    </w:p>
    <w:p>
      <w:pPr>
        <w:pStyle w:val="Heading3"/>
      </w:pPr>
      <w:r>
        <w:t>7. Optimove - Leader in Predictive Segmentation</w:t>
      </w:r>
    </w:p>
    <w:p>
      <w:r>
        <w:t>Optimove is an enterprise-level Customer Data Platform (CDP) that uses AI to map out the entire customer journey. It's not just an email tool; it's a brain for your entire marketing strategy. Optimove's AI can identify hundreds of micro-segments within your customer base and predict the next best action for each one.</w:t>
      </w:r>
    </w:p>
    <w:p>
      <w:r>
        <w:t>For example, it can identify a segment of 'High-Value, One-Time Buyers' and automatically trigger a personalized email campaign designed to encourage a second purchase, all without manual intervention. It's about proactive, AI-driven strategy rather than reactive campaigns.</w:t>
      </w:r>
    </w:p>
    <w:p>
      <w:r>
        <w:rPr>
          <w:b/>
        </w:rPr>
        <w:t>Pros:</w:t>
      </w:r>
    </w:p>
    <w:p>
      <w:r>
        <w:t>*   Extremely powerful predictive capabilities.</w:t>
      </w:r>
    </w:p>
    <w:p>
      <w:r>
        <w:t>*   Unifies customer data from all sources.</w:t>
      </w:r>
    </w:p>
    <w:p>
      <w:r>
        <w:t>*   Enables true 1:1 personalization at scale.</w:t>
      </w:r>
    </w:p>
    <w:p>
      <w:r>
        <w:rPr>
          <w:b/>
        </w:rPr>
        <w:t>Cons:</w:t>
      </w:r>
    </w:p>
    <w:p>
      <w:r>
        <w:t>*   Complex and expensive; built for enterprise clients.</w:t>
      </w:r>
    </w:p>
    <w:p>
      <w:r>
        <w:t>*   Requires significant data and setup to be effective.</w:t>
      </w:r>
    </w:p>
    <w:p>
      <w:r>
        <w:rPr>
          <w:b/>
        </w:rPr>
        <w:t>Pricing:</w:t>
      </w:r>
      <w:r>
        <w:t xml:space="preserve"> Custom pricing based on needs.</w:t>
      </w:r>
    </w:p>
    <w:p>
      <w:r>
        <w:rPr>
          <w:b/>
        </w:rPr>
        <w:t>Who it's for:</w:t>
      </w:r>
      <w:r>
        <w:t xml:space="preserve"> Large businesses and enterprise marketing teams with large customer datasets who need a sophisticated, AI-driven marketing hub.</w:t>
      </w:r>
    </w:p>
    <w:p>
      <w:pPr>
        <w:pStyle w:val="Heading3"/>
      </w:pPr>
      <w:r>
        <w:t>8. Phrasee - Best for Brand Language Optimization</w:t>
      </w:r>
    </w:p>
    <w:p>
      <w:r>
        <w:t>Phrasee takes a unique approach to AI. It specializes in generating and optimizing marketing language that is perfectly aligned with your brand's voice. It uses a combination of natural language generation and deep learning to create subject lines, push notifications, and social media ads that sound human and perform better.</w:t>
      </w:r>
    </w:p>
    <w:p>
      <w:r>
        <w:t>It continuously A/B tests its own language to learn what resonates with your audience, getting smarter with every campaign. It's a powerful tool for brands that are meticulous about their messaging.</w:t>
      </w:r>
    </w:p>
    <w:p>
      <w:r>
        <w:rPr>
          <w:b/>
        </w:rPr>
        <w:t>Pros:</w:t>
      </w:r>
    </w:p>
    <w:p>
      <w:r>
        <w:t>*   Ensures 100% on-brand messaging.</w:t>
      </w:r>
    </w:p>
    <w:p>
      <w:r>
        <w:t>*   Proven to increase engagement and conversions.</w:t>
      </w:r>
    </w:p>
    <w:p>
      <w:r>
        <w:t>*   Goes beyond simple copywriting to language optimization.</w:t>
      </w:r>
    </w:p>
    <w:p>
      <w:r>
        <w:rPr>
          <w:b/>
        </w:rPr>
        <w:t>Cons:</w:t>
      </w:r>
    </w:p>
    <w:p>
      <w:r>
        <w:t>*   Niche focus on language, not a full ESP.</w:t>
      </w:r>
    </w:p>
    <w:p>
      <w:r>
        <w:t>*   Enterprise-level pricing.</w:t>
      </w:r>
    </w:p>
    <w:p>
      <w:r>
        <w:rPr>
          <w:b/>
        </w:rPr>
        <w:t>Pricing:</w:t>
      </w:r>
      <w:r>
        <w:t xml:space="preserve"> Custom pricing.</w:t>
      </w:r>
    </w:p>
    <w:p>
      <w:r>
        <w:rPr>
          <w:b/>
        </w:rPr>
        <w:t>Who it's for:</w:t>
      </w:r>
      <w:r>
        <w:t xml:space="preserve"> Large brands and enterprises that need to maintain a consistent and high-performing brand voice across all marketing channels.</w:t>
      </w:r>
    </w:p>
    <w:p>
      <w:pPr>
        <w:pStyle w:val="Heading2"/>
      </w:pPr>
      <w:r>
        <w:t>Category 4: Best Free &amp; Emerging AI Tools for Email Marketers</w:t>
      </w:r>
    </w:p>
    <w:p>
      <w:r>
        <w:t>You don't always need an enterprise budget to leverage AI. These tools offer powerful features on a freemium model or are innovative newcomers worth watching in 2025.</w:t>
      </w:r>
    </w:p>
    <w:p>
      <w:pPr>
        <w:pStyle w:val="Heading3"/>
      </w:pPr>
      <w:r>
        <w:t>9. MailerLite - Best Freemium Option with AI</w:t>
      </w:r>
    </w:p>
    <w:p>
      <w:r>
        <w:t>MailerLite is known for its simplicity and affordability, and it has integrated AI features that provide incredible value, even on its free plan. The AI subject line generator is a great tool for brainstorming ideas and improving open rates. As you move to paid plans, you get access to the AI writing assistant for creating email body copy.</w:t>
      </w:r>
    </w:p>
    <w:p>
      <w:r>
        <w:rPr>
          <w:b/>
        </w:rPr>
        <w:t>Free Plan Limitations:</w:t>
      </w:r>
      <w:r>
        <w:t xml:space="preserve"> The free plan includes the subject line generator but not the full writing assistant. It's limited to 1,000 subscribers and 12,000 emails per month.</w:t>
      </w:r>
    </w:p>
    <w:p>
      <w:r>
        <w:rPr>
          <w:b/>
        </w:rPr>
        <w:t>Pros:</w:t>
      </w:r>
    </w:p>
    <w:p>
      <w:r>
        <w:t>*   Very generous free plan.</w:t>
      </w:r>
    </w:p>
    <w:p>
      <w:r>
        <w:t>*   Extremely intuitive and easy-to-use interface.</w:t>
      </w:r>
    </w:p>
    <w:p>
      <w:r>
        <w:t>*   Helpful AI tools for core email tasks.</w:t>
      </w:r>
    </w:p>
    <w:p>
      <w:r>
        <w:rPr>
          <w:b/>
        </w:rPr>
        <w:t>Cons:</w:t>
      </w:r>
    </w:p>
    <w:p>
      <w:r>
        <w:t>*   AI features are not as advanced as dedicated platforms.</w:t>
      </w:r>
    </w:p>
    <w:p>
      <w:r>
        <w:t>*   Automation capabilities are more basic.</w:t>
      </w:r>
    </w:p>
    <w:p>
      <w:r>
        <w:rPr>
          <w:b/>
        </w:rPr>
        <w:t>Pricing:</w:t>
      </w:r>
      <w:r>
        <w:t xml:space="preserve"> Free plan available. Paid plans start at just $9/month.</w:t>
      </w:r>
    </w:p>
    <w:p>
      <w:r>
        <w:rPr>
          <w:b/>
        </w:rPr>
        <w:t>Who it's for:</w:t>
      </w:r>
      <w:r>
        <w:t xml:space="preserve"> Bloggers, freelancers, and small businesses on a tight budget who want a simple email platform with a helpful AI boost.</w:t>
      </w:r>
    </w:p>
    <w:p>
      <w:pPr>
        <w:pStyle w:val="Heading3"/>
      </w:pPr>
      <w:r>
        <w:t>10. Beehiiv - One to Watch for AI-Powered Newsletters</w:t>
      </w:r>
    </w:p>
    <w:p>
      <w:r>
        <w:t>Beehiiv is a platform built specifically for newsletter creators, and it's rapidly innovating with AI. Its built-in AI Writing Assistant helps you brainstorm ideas, write drafts, and even translate your content into other languages. It also includes an AI text-to-image generator for creating custom visuals for your newsletter.</w:t>
      </w:r>
    </w:p>
    <w:p>
      <w:r>
        <w:t>What makes Beehiiv one to watch is its deep focus on the creator workflow and its commitment to integrating AI in ways that genuinely save time and enhance content quality.</w:t>
      </w:r>
    </w:p>
    <w:p>
      <w:r>
        <w:rPr>
          <w:b/>
        </w:rPr>
        <w:t>Pros:</w:t>
      </w:r>
    </w:p>
    <w:p>
      <w:r>
        <w:t>*   Built-in monetization tools for newsletters.</w:t>
      </w:r>
    </w:p>
    <w:p>
      <w:r>
        <w:t>*   Excellent, practical AI writing and image tools.</w:t>
      </w:r>
    </w:p>
    <w:p>
      <w:r>
        <w:t>*   Simple, clean interface focused on writing.</w:t>
      </w:r>
    </w:p>
    <w:p>
      <w:r>
        <w:rPr>
          <w:b/>
        </w:rPr>
        <w:t>Cons:</w:t>
      </w:r>
    </w:p>
    <w:p>
      <w:r>
        <w:t>*   Less focused on complex marketing automation.</w:t>
      </w:r>
    </w:p>
    <w:p>
      <w:r>
        <w:t>*   Primarily for newsletters, not all types of email marketing.</w:t>
      </w:r>
    </w:p>
    <w:p>
      <w:r>
        <w:rPr>
          <w:b/>
        </w:rPr>
        <w:t>Pricing:</w:t>
      </w:r>
      <w:r>
        <w:t xml:space="preserve"> Free for up to 2,500 subscribers. Paid plans start at $42/month.</w:t>
      </w:r>
    </w:p>
    <w:p>
      <w:r>
        <w:rPr>
          <w:b/>
        </w:rPr>
        <w:t>Who it's for:</w:t>
      </w:r>
      <w:r>
        <w:t xml:space="preserve"> Newsletter creators, writers, and media companies who want an AI-enhanced platform to grow and monetize their audience.</w:t>
      </w:r>
    </w:p>
    <w:p>
      <w:pPr>
        <w:pStyle w:val="Heading2"/>
      </w:pPr>
      <w:r>
        <w:t>How to Choose the Right AI Email Tool for Your Business</w:t>
      </w:r>
    </w:p>
    <w:p>
      <w:r>
        <w:t>With so many options, making a decision can be tough. Here’s a simple framework to help you choose the best AI email marketing software for your specific needs.</w:t>
      </w:r>
    </w:p>
    <w:p>
      <w:r>
        <w:rPr>
          <w:i/>
        </w:rPr>
        <w:t xml:space="preserve">   </w:t>
      </w:r>
      <w:r>
        <w:rPr>
          <w:i/>
        </w:rPr>
        <w:t>Assess Your Primary Need:</w:t>
      </w:r>
      <w:r>
        <w:t>* What is your biggest pain point? If it's writer's block, a tool like Jasper or Copy.ai is ideal. If you need to automate e-commerce sales, look at Klaviyo. If you need an all-around platform, start with Brevo.</w:t>
      </w:r>
    </w:p>
    <w:p>
      <w:r>
        <w:rPr>
          <w:i/>
        </w:rPr>
        <w:t xml:space="preserve">   </w:t>
      </w:r>
      <w:r>
        <w:rPr>
          <w:i/>
        </w:rPr>
        <w:t>Consider Integrations:</w:t>
      </w:r>
      <w:r>
        <w:t>* Your email tool must work with your existing tech stack. Make a list of your essential tools (CRM, e-commerce platform, etc.) and ensure your chosen AI platform integrates seamlessly.</w:t>
      </w:r>
    </w:p>
    <w:p>
      <w:r>
        <w:rPr>
          <w:i/>
        </w:rPr>
        <w:t xml:space="preserve">   </w:t>
      </w:r>
      <w:r>
        <w:rPr>
          <w:i/>
        </w:rPr>
        <w:t>Evaluate Ease of Use vs. Power:</w:t>
      </w:r>
      <w:r>
        <w:t>* Are you a solo marketer who needs something simple and intuitive, or do you have a team that can handle a more complex, powerful platform like Optimove? Be realistic about the resources you have for implementation and management.</w:t>
      </w:r>
    </w:p>
    <w:p>
      <w:r>
        <w:rPr>
          <w:i/>
        </w:rPr>
        <w:t xml:space="preserve">   </w:t>
      </w:r>
      <w:r>
        <w:rPr>
          <w:i/>
        </w:rPr>
        <w:t>Understand Pricing Models:</w:t>
      </w:r>
      <w:r>
        <w:t>* Look beyond the monthly price. Consider how the cost will scale as your list grows. Some tools charge per contact, while others charge per email sent. Choose a model that aligns with your business growth.</w:t>
      </w:r>
    </w:p>
    <w:p>
      <w:r>
        <w:rPr>
          <w:i/>
        </w:rPr>
        <w:t xml:space="preserve">   </w:t>
      </w:r>
      <w:r>
        <w:rPr>
          <w:i/>
        </w:rPr>
        <w:t>Check Data Privacy and Security:</w:t>
      </w:r>
      <w:r>
        <w:t>* You are handling customer data. Ensure the tool you choose is compliant with regulations like GDPR and CCPA and has robust security measures in place. Trust is paramount in email marketing.</w:t>
      </w:r>
    </w:p>
    <w:p>
      <w:pPr>
        <w:pStyle w:val="Heading2"/>
      </w:pPr>
      <w:r>
        <w:t>The Future is Now: AI Email Marketing Trends for 2025 and Beyond</w:t>
      </w:r>
    </w:p>
    <w:p>
      <w:r>
        <w:t>The tools we've discussed are just the beginning. The world of AI email marketing is evolving at a breakneck pace. Here are the key trends you need to watch for in 2025:</w:t>
      </w:r>
    </w:p>
    <w:p>
      <w:r>
        <w:rPr>
          <w:i/>
        </w:rPr>
        <w:t xml:space="preserve">   </w:t>
      </w:r>
      <w:r>
        <w:rPr>
          <w:i/>
        </w:rPr>
        <w:t>Trend 1: Fully AI-Generated Email Journeys:</w:t>
      </w:r>
      <w:r>
        <w:t>* Instead of you manually building automation flows, AI will soon be able to analyze user data and automatically construct entire multi-step welcome series or re-engagement campaigns optimized for conversion.</w:t>
      </w:r>
    </w:p>
    <w:p>
      <w:r>
        <w:rPr>
          <w:i/>
        </w:rPr>
        <w:t xml:space="preserve">   </w:t>
      </w:r>
      <w:r>
        <w:rPr>
          <w:i/>
        </w:rPr>
        <w:t>Trend 2: Hyper-Personalization Beyond [First Name]:</w:t>
      </w:r>
      <w:r>
        <w:t>* AI will enable personalization of not just content, but also images, calls-to-action, and even the fundamental layout of an email, all dynamically generated for each individual recipient based on their behavior and preferences.</w:t>
      </w:r>
    </w:p>
    <w:p>
      <w:r>
        <w:rPr>
          <w:i/>
        </w:rPr>
        <w:t xml:space="preserve">   </w:t>
      </w:r>
      <w:r>
        <w:rPr>
          <w:i/>
        </w:rPr>
        <w:t>Trend 3: Predictive Churn Modeling:</w:t>
      </w:r>
      <w:r>
        <w:t>* AI will become standard for identifying subscribers who are about to unsubscribe or become inactive. This allows marketers to proactively launch retention campaigns before a customer is lost for good.</w:t>
      </w:r>
    </w:p>
    <w:p>
      <w:r>
        <w:rPr>
          <w:i/>
        </w:rPr>
        <w:t xml:space="preserve">   </w:t>
      </w:r>
      <w:r>
        <w:rPr>
          <w:i/>
        </w:rPr>
        <w:t>Trend 4: AI-Powered ROI Measurement:</w:t>
      </w:r>
      <w:r>
        <w:t>* AI will provide deeper insights into which elements of your campaigns are driving revenue. It will move beyond simple open and click rates to attribute conversions to specific subject lines, copy elements, or send times.</w:t>
      </w:r>
    </w:p>
    <w:p>
      <w:pPr>
        <w:pStyle w:val="Heading2"/>
      </w:pPr>
      <w:r>
        <w:t>Frequently Asked Questions (FAQ)</w:t>
      </w:r>
    </w:p>
    <w:p>
      <w:r>
        <w:t>Here are quick answers to some of the most common questions about AI in email marketing.</w:t>
      </w:r>
    </w:p>
    <w:p>
      <w:pPr>
        <w:pStyle w:val="Heading3"/>
      </w:pPr>
      <w:r>
        <w:t>What are the main benefits of using AI in email marketing?</w:t>
      </w:r>
    </w:p>
    <w:p>
      <w:r>
        <w:t>The primary benefits are:</w:t>
      </w:r>
    </w:p>
    <w:p>
      <w:r>
        <w:rPr>
          <w:i/>
        </w:rPr>
        <w:t xml:space="preserve">   </w:t>
      </w:r>
      <w:r>
        <w:rPr>
          <w:i/>
        </w:rPr>
        <w:t>Time Savings:</w:t>
      </w:r>
      <w:r>
        <w:t>* Automating repetitive tasks like writing copy, A/B testing, and segmenting lists.</w:t>
      </w:r>
    </w:p>
    <w:p>
      <w:r>
        <w:rPr>
          <w:i/>
        </w:rPr>
        <w:t xml:space="preserve">   </w:t>
      </w:r>
      <w:r>
        <w:rPr>
          <w:i/>
        </w:rPr>
        <w:t>Higher Engagement:</w:t>
      </w:r>
      <w:r>
        <w:t>* Delivering highly personalized content and sending emails at the optimal time for each user increases open and click-through rates.</w:t>
      </w:r>
    </w:p>
    <w:p>
      <w:r>
        <w:rPr>
          <w:i/>
        </w:rPr>
        <w:t xml:space="preserve">   </w:t>
      </w:r>
      <w:r>
        <w:rPr>
          <w:i/>
        </w:rPr>
        <w:t>Increased Conversions &amp; ROI:</w:t>
      </w:r>
      <w:r>
        <w:t>* By targeting users with the right message at the right time, AI helps drive more sales and revenue from your email channel.</w:t>
      </w:r>
    </w:p>
    <w:p>
      <w:r>
        <w:rPr>
          <w:i/>
        </w:rPr>
        <w:t xml:space="preserve">   </w:t>
      </w:r>
      <w:r>
        <w:rPr>
          <w:i/>
        </w:rPr>
        <w:t>Deeper Data Insights:</w:t>
      </w:r>
      <w:r>
        <w:t>* AI can uncover patterns and predict customer behavior in ways that are impossible through manual analysis.</w:t>
      </w:r>
    </w:p>
    <w:p>
      <w:pPr>
        <w:pStyle w:val="Heading3"/>
      </w:pPr>
      <w:r>
        <w:t>How do I start using AI in my email campaigns?</w:t>
      </w:r>
    </w:p>
    <w:p>
      <w:r>
        <w:t>Starting is easier than you think. Follow these steps:</w:t>
      </w:r>
    </w:p>
    <w:p>
      <w:r>
        <w:t xml:space="preserve">1.  </w:t>
      </w:r>
      <w:r>
        <w:rPr>
          <w:b/>
        </w:rPr>
        <w:t>Start Small:</w:t>
      </w:r>
      <w:r>
        <w:t xml:space="preserve"> Begin with a free AI subject line generator from a tool like MailerLite to get a feel for it.</w:t>
      </w:r>
    </w:p>
    <w:p>
      <w:r>
        <w:t xml:space="preserve">2.  </w:t>
      </w:r>
      <w:r>
        <w:rPr>
          <w:b/>
        </w:rPr>
        <w:t>Use an AI Assistant:</w:t>
      </w:r>
      <w:r>
        <w:t xml:space="preserve"> Sign up for a tool like Jasper or use the built-in assistant in GetResponse to help you overcome writer's block for your next email.</w:t>
      </w:r>
    </w:p>
    <w:p>
      <w:r>
        <w:t xml:space="preserve">3.  </w:t>
      </w:r>
      <w:r>
        <w:rPr>
          <w:b/>
        </w:rPr>
        <w:t>Enable Smart Features:</w:t>
      </w:r>
      <w:r>
        <w:t xml:space="preserve"> Turn on Send Time Optimization in your ESP (like Brevo). It's a simple switch that can have an immediate impact.</w:t>
      </w:r>
    </w:p>
    <w:p>
      <w:r>
        <w:t xml:space="preserve">4.  </w:t>
      </w:r>
      <w:r>
        <w:rPr>
          <w:b/>
        </w:rPr>
        <w:t>Explore Automation:</w:t>
      </w:r>
      <w:r>
        <w:t xml:space="preserve"> Once you're comfortable, start exploring the AI-powered segmentation and automation features in platforms like Klaviyo.</w:t>
      </w:r>
    </w:p>
    <w:p>
      <w:pPr>
        <w:pStyle w:val="Heading3"/>
      </w:pPr>
      <w:r>
        <w:t>Can AI replace email marketers?</w:t>
      </w:r>
    </w:p>
    <w:p>
      <w:r>
        <w:t>No, AI will not replace email marketers. It will empower them. AI is a powerful tool that handles the data analysis, repetitive tasks, and optimization, freeing up human marketers to focus on what they do best: strategy, creativity, and building genuine customer relationships. The future isn't AI vs. human; it's the human marketer, supercharged by AI.</w:t>
      </w:r>
    </w:p>
    <w:p>
      <w:pPr>
        <w:pStyle w:val="Heading2"/>
      </w:pPr>
      <w:r>
        <w:t>Conclusion</w:t>
      </w:r>
    </w:p>
    <w:p>
      <w:r>
        <w:t>Choosing the best AI email marketing tool in 2025 comes down to understanding your specific goals. Whether you need an all-in-one powerhouse like Brevo, an e-commerce data machine like Klaviyo, or a creative writing partner like Jasper, there is a solution ready to elevate your strategy.</w:t>
      </w:r>
    </w:p>
    <w:p>
      <w:r>
        <w:t>The key takeaway is to stop thinking of email as a manual task and start seeing it as an intelligent, automated system. By embracing these tools, you can save countless hours, deliver truly personalized experiences, and drive results that simply weren't possible before.</w:t>
      </w:r>
    </w:p>
    <w:p>
      <w:r>
        <w:t>What's your favorite AI email tool, or which one are you excited to try? Let us know in the comments below!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