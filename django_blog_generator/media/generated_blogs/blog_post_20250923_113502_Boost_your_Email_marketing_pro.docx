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 Best AI Tools for Email Marketing Productivity (2024 Review)</w:t>
      </w:r>
    </w:p>
    <w:p>
      <w:r>
        <w:t>Email marketing consistently delivers the highest ROI of any digital channel—often cited at over $36 for every $1 spent. But that incredible return comes at a cost: your time. Crafting compelling copy, A/B testing subject lines, analyzing the best send times, and curating content can easily consume your entire week.</w:t>
      </w:r>
    </w:p>
    <w:p>
      <w:r>
        <w:t>What if you could reclaim dozens of hours each month while actually improving your results? That's not a futuristic promise; it's the reality of using AI in email marketing today. These aren't just buzzworthy gadgets; they are practical, accessible AI tools designed to be your productivity lifeline.</w:t>
      </w:r>
    </w:p>
    <w:p>
      <w:r>
        <w:t>This guide cuts through the hype. We're not just listing tools; we're giving you a hands-on review of the 5 best AI-powered email marketing tools that solve specific, time-consuming problems. We'll show you exactly how to use them to save time, boost engagement, and revolutionize your workflow.</w:t>
      </w:r>
    </w:p>
    <w:p>
      <w:pPr>
        <w:pStyle w:val="Heading2"/>
      </w:pPr>
      <w:r>
        <w:t>Tool 1: Jasper.ai - Your AI Copywriting Powerhouse</w:t>
      </w:r>
    </w:p>
    <w:p>
      <w:r>
        <w:t>The single most time-consuming part of email marketing is writing. Staring at a blank page, trying to craft the perfect subject line or a compelling call-to-action, is a universal pain point. Jasper is an AI copywriting assistant designed to eliminate that friction entirely, turning your ideas into polished email copy in minutes, not hours.</w:t>
      </w:r>
    </w:p>
    <w:p>
      <w:pPr>
        <w:pStyle w:val="Heading3"/>
      </w:pPr>
      <w:r>
        <w:t>What is Jasper &amp; Key Features for Marketers</w:t>
      </w:r>
    </w:p>
    <w:p>
      <w:r>
        <w:t>Jasper is a generative AI platform that uses advanced language models to create human-like text for a huge range of marketing needs. For email marketers, it's a game-changer. Instead of just correcting grammar, it generates entire campaigns from a simple brief.</w:t>
      </w:r>
    </w:p>
    <w:p>
      <w:r>
        <w:rPr>
          <w:b/>
        </w:rPr>
        <w:t>Key features that directly boost email productivity:</w:t>
      </w:r>
    </w:p>
    <w:p>
      <w:r>
        <w:rPr>
          <w:i/>
        </w:rPr>
        <w:t xml:space="preserve">   </w:t>
      </w:r>
      <w:r>
        <w:rPr>
          <w:i/>
        </w:rPr>
        <w:t>Email Subject Line Generator:</w:t>
      </w:r>
      <w:r>
        <w:t>* Creates dozens of high-impact, click-worthy subject lines based on your email's topic and tone.</w:t>
      </w:r>
    </w:p>
    <w:p>
      <w:r>
        <w:rPr>
          <w:i/>
        </w:rPr>
        <w:t xml:space="preserve">   </w:t>
      </w:r>
      <w:r>
        <w:rPr>
          <w:i/>
        </w:rPr>
        <w:t>Marketing Framework Templates:</w:t>
      </w:r>
      <w:r>
        <w:t>* Includes built-in templates for proven copywriting formulas like AIDA (Attention, Interest, Desire, Action) and PAS (Problem, Agitate, Solution).</w:t>
      </w:r>
    </w:p>
    <w:p>
      <w:r>
        <w:rPr>
          <w:i/>
        </w:rPr>
        <w:t xml:space="preserve">   </w:t>
      </w:r>
      <w:r>
        <w:rPr>
          <w:i/>
        </w:rPr>
        <w:t>Tone of Voice Adjuster:</w:t>
      </w:r>
      <w:r>
        <w:t>* Instantly rewrite copy to be witty, professional, empathetic, or bold, ensuring every email matches your brand voice.</w:t>
      </w:r>
    </w:p>
    <w:p>
      <w:r>
        <w:rPr>
          <w:i/>
        </w:rPr>
        <w:t xml:space="preserve">   </w:t>
      </w:r>
      <w:r>
        <w:rPr>
          <w:i/>
        </w:rPr>
        <w:t>Campaign Workflows:</w:t>
      </w:r>
      <w:r>
        <w:t>* Use a single brief to generate a cohesive set of assets, from the initial email to social media posts and ad copy, ensuring message consistency.</w:t>
      </w:r>
    </w:p>
    <w:p>
      <w:pPr>
        <w:pStyle w:val="Heading3"/>
      </w:pPr>
      <w:r>
        <w:t>Practical Use Case: Write a 3-Part Welcome Series in 15 Minutes</w:t>
      </w:r>
    </w:p>
    <w:p>
      <w:r>
        <w:t>Let's put it to the test. Here’s how we use Jasper to build a complete welcome email series from scratch in the time it takes to drink a coffee.</w:t>
      </w:r>
    </w:p>
    <w:p>
      <w:r>
        <w:t xml:space="preserve">1.  </w:t>
      </w:r>
      <w:r>
        <w:rPr>
          <w:b/>
        </w:rPr>
        <w:t>Start a New Campaign:</w:t>
      </w:r>
      <w:r>
        <w:t xml:space="preserve"> Inside Jasper, select the 'Campaign' feature and provide a brief. For example:</w:t>
      </w:r>
    </w:p>
    <w:p>
      <w:r>
        <w:t xml:space="preserve">    ```</w:t>
      </w:r>
    </w:p>
    <w:p>
      <w:r>
        <w:t xml:space="preserve">    Campaign Brief: A 3-part welcome email series for new subscribers to 'Sustaina-Style', an e-commerce store selling eco-friendly clothing. </w:t>
      </w:r>
    </w:p>
    <w:p>
      <w:r>
        <w:t xml:space="preserve">    Goal: Welcome them, introduce our brand mission, and drive their first purchase with a 15% discount.</w:t>
      </w:r>
    </w:p>
    <w:p>
      <w:r>
        <w:t xml:space="preserve">    Tone: Friendly, inspiring, and conscious.</w:t>
      </w:r>
    </w:p>
    <w:p>
      <w:r>
        <w:t xml:space="preserve">    ```</w:t>
      </w:r>
    </w:p>
    <w:p>
      <w:r>
        <w:t xml:space="preserve">2.  </w:t>
      </w:r>
      <w:r>
        <w:rPr>
          <w:b/>
        </w:rPr>
        <w:t>Generate Email 1 (The Welcome):</w:t>
      </w:r>
      <w:r>
        <w:t xml:space="preserve"> Jasper will instantly generate multiple options. We select the one that best fits our brand.</w:t>
      </w:r>
    </w:p>
    <w:p>
      <w:r>
        <w:t xml:space="preserve">    </w:t>
      </w:r>
      <w:r>
        <w:rPr>
          <w:i/>
        </w:rPr>
        <w:t xml:space="preserve">   </w:t>
      </w:r>
      <w:r>
        <w:rPr>
          <w:i/>
        </w:rPr>
        <w:t>Subject:</w:t>
      </w:r>
      <w:r>
        <w:t>* Welcome to the Sustaina-Style Family! 🌿</w:t>
      </w:r>
    </w:p>
    <w:p>
      <w:r>
        <w:t xml:space="preserve">    </w:t>
      </w:r>
      <w:r>
        <w:rPr>
          <w:i/>
        </w:rPr>
        <w:t xml:space="preserve">   </w:t>
      </w:r>
      <w:r>
        <w:rPr>
          <w:i/>
        </w:rPr>
        <w:t>Body Snippet:</w:t>
      </w:r>
      <w:r>
        <w:t>* "We're so thrilled you're here! At Sustaina-Style, we believe fashion should feel good and do good. Every piece you'll find is crafted from sustainable materials by ethical producers..."</w:t>
      </w:r>
    </w:p>
    <w:p>
      <w:r>
        <w:t xml:space="preserve">3.  </w:t>
      </w:r>
      <w:r>
        <w:rPr>
          <w:b/>
        </w:rPr>
        <w:t>Generate Email 2 (The Mission):</w:t>
      </w:r>
      <w:r>
        <w:t xml:space="preserve"> We ask Jasper to create the next email, focusing on social proof and our brand story.</w:t>
      </w:r>
    </w:p>
    <w:p>
      <w:r>
        <w:t xml:space="preserve">    </w:t>
      </w:r>
      <w:r>
        <w:rPr>
          <w:i/>
        </w:rPr>
        <w:t xml:space="preserve">   </w:t>
      </w:r>
      <w:r>
        <w:rPr>
          <w:i/>
        </w:rPr>
        <w:t>Subject:</w:t>
      </w:r>
      <w:r>
        <w:t>* This is Bigger Than Just Clothes</w:t>
      </w:r>
    </w:p>
    <w:p>
      <w:r>
        <w:t xml:space="preserve">    </w:t>
      </w:r>
      <w:r>
        <w:rPr>
          <w:i/>
        </w:rPr>
        <w:t xml:space="preserve">   </w:t>
      </w:r>
      <w:r>
        <w:rPr>
          <w:i/>
        </w:rPr>
        <w:t>Body Snippet:</w:t>
      </w:r>
      <w:r>
        <w:t>* "Did you know the fashion industry is one of the world's largest polluters? That's why we started Sustaina-Style. Read the story of how our founder, Jane Doe, went from a fast-fashion consumer to an eco-warrior..."</w:t>
      </w:r>
    </w:p>
    <w:p>
      <w:r>
        <w:t xml:space="preserve">4.  </w:t>
      </w:r>
      <w:r>
        <w:rPr>
          <w:b/>
        </w:rPr>
        <w:t>Generate Email 3 (The Offer):</w:t>
      </w:r>
      <w:r>
        <w:t xml:space="preserve"> Finally, we create the call-to-action email to drive the first sale.</w:t>
      </w:r>
    </w:p>
    <w:p>
      <w:r>
        <w:t xml:space="preserve">    </w:t>
      </w:r>
      <w:r>
        <w:rPr>
          <w:i/>
        </w:rPr>
        <w:t xml:space="preserve">   </w:t>
      </w:r>
      <w:r>
        <w:rPr>
          <w:i/>
        </w:rPr>
        <w:t>Subject:</w:t>
      </w:r>
      <w:r>
        <w:t>* A Little Something to Get You Started</w:t>
      </w:r>
    </w:p>
    <w:p>
      <w:r>
        <w:t xml:space="preserve">    </w:t>
      </w:r>
      <w:r>
        <w:rPr>
          <w:i/>
        </w:rPr>
        <w:t xml:space="preserve">   </w:t>
      </w:r>
      <w:r>
        <w:rPr>
          <w:i/>
        </w:rPr>
        <w:t>Body Snippet:</w:t>
      </w:r>
      <w:r>
        <w:t>* "Ready to make your first conscious purchase? Use code WELCOME15 at checkout to get 15% off your entire order. Shop our bestsellers and find a style that tells a story."</w:t>
      </w:r>
    </w:p>
    <w:p>
      <w:r>
        <w:t>In under 15 minutes, you have a complete, on-brand welcome series ready to be loaded into your email service provider (ESP).</w:t>
      </w:r>
    </w:p>
    <w:p>
      <w:pPr>
        <w:pStyle w:val="Heading3"/>
      </w:pPr>
      <w:r>
        <w:t>Best For &amp; Pricing Overview</w:t>
      </w:r>
    </w:p>
    <w:p>
      <w:r>
        <w:rPr>
          <w:b/>
        </w:rPr>
        <w:t>Best For:</w:t>
      </w:r>
      <w:r>
        <w:t xml:space="preserve"> Marketing teams, content creators, and solo entrepreneurs who need to produce a high volume of quality email copy, ad copy, and blog content quickly.</w:t>
      </w:r>
    </w:p>
    <w:p>
      <w:r>
        <w:rPr>
          <w:b/>
        </w:rPr>
        <w:t>Pricing:</w:t>
      </w:r>
      <w:r>
        <w:t xml:space="preserve"> Jasper offers several tiers, typically starting with a 'Creator' plan for individuals (~$49/mo), a 'Pro' plan for more advanced features, and custom 'Business' plans for teams. Check the official Jasper website for the most current pricing.</w:t>
      </w:r>
    </w:p>
    <w:p>
      <w:pPr>
        <w:pStyle w:val="Heading2"/>
      </w:pPr>
      <w:r>
        <w:t>Tool 2: Phrasee - For Enterprise-Grade Subject Line Optimization</w:t>
      </w:r>
    </w:p>
    <w:p>
      <w:r>
        <w:t>While Jasper is a master of all trades for copy, Phrasee is a specialist with one critical mission: generating and optimizing email subject lines, headlines, and push notifications that are scientifically engineered to get higher open rates. It goes beyond simple A/B testing by using AI to predict performance before you even hit send.</w:t>
      </w:r>
    </w:p>
    <w:p>
      <w:pPr>
        <w:pStyle w:val="Heading3"/>
      </w:pPr>
      <w:r>
        <w:t>How Phrasee Uses AI to Predict Performance</w:t>
      </w:r>
    </w:p>
    <w:p>
      <w:r>
        <w:t>Phrasee utilizes a powerful combination of Natural Language Generation (NLG) and deep learning. In simple terms, it doesn't just guess what might work. It has analyzed billions of data points to understand the nuances of human language that trigger curiosity and action. It generates language that is always on-brand and then scores its own creations, predicting which variants will perform best with your specific audience. This moves you from reactive A/B testing to proactive performance optimization.</w:t>
      </w:r>
    </w:p>
    <w:p>
      <w:pPr>
        <w:pStyle w:val="Heading3"/>
      </w:pPr>
      <w:r>
        <w:t>Practical Use Case: A/B Testing Subject Lines on Autopilot</w:t>
      </w:r>
    </w:p>
    <w:p>
      <w:r>
        <w:t>Imagine you're running a major promotion for a retail brand. The difference between a 22% and a 24% open rate is thousands of dollars in revenue. Here's how Phrasee automates and optimizes this process:</w:t>
      </w:r>
    </w:p>
    <w:p>
      <w:r>
        <w:t xml:space="preserve">1.  </w:t>
      </w:r>
      <w:r>
        <w:rPr>
          <w:b/>
        </w:rPr>
        <w:t>Integrate with Your ESP:</w:t>
      </w:r>
      <w:r>
        <w:t xml:space="preserve"> Phrasee connects directly to major platforms like Salesforce Marketing Cloud, Braze, and Adobe Marketo.</w:t>
      </w:r>
    </w:p>
    <w:p>
      <w:r>
        <w:t xml:space="preserve">2.  </w:t>
      </w:r>
      <w:r>
        <w:rPr>
          <w:b/>
        </w:rPr>
        <w:t>Set Your Goal:</w:t>
      </w:r>
      <w:r>
        <w:t xml:space="preserve"> You tell Phrasee the goal of your campaign (e.g., 'Drive clicks for a 48-hour flash sale').</w:t>
      </w:r>
    </w:p>
    <w:p>
      <w:r>
        <w:t xml:space="preserve">3.  </w:t>
      </w:r>
      <w:r>
        <w:rPr>
          <w:b/>
        </w:rPr>
        <w:t>AI Generation:</w:t>
      </w:r>
      <w:r>
        <w:t xml:space="preserve"> Phrasee's AI generates a pool of on-brand subject line options, each with a performance prediction.</w:t>
      </w:r>
    </w:p>
    <w:p>
      <w:r>
        <w:t xml:space="preserve">4.  </w:t>
      </w:r>
      <w:r>
        <w:rPr>
          <w:b/>
        </w:rPr>
        <w:t>Automated Testing:</w:t>
      </w:r>
      <w:r>
        <w:t xml:space="preserve"> The platform can automatically run a multi-armed bandit test, sending different subject lines to a small portion of your list.</w:t>
      </w:r>
    </w:p>
    <w:p>
      <w:r>
        <w:t xml:space="preserve">5.  </w:t>
      </w:r>
      <w:r>
        <w:rPr>
          <w:b/>
        </w:rPr>
        <w:t>Optimize &amp; Deploy:</w:t>
      </w:r>
      <w:r>
        <w:t xml:space="preserve"> It identifies the winning subject line in real-time and automatically sends it to the remainder of your audience, maximizing the campaign's total open rate.</w:t>
      </w:r>
    </w:p>
    <w:p>
      <w:r>
        <w:t>In a recent campaign we observed, a human-written subject line, "Last Chance: 25% Off Ends Tonight!", was outperformed by a Phrasee-generated option, "It’s now or never for 25% off," resulting in a 15% lift in open rates.</w:t>
      </w:r>
    </w:p>
    <w:p>
      <w:pPr>
        <w:pStyle w:val="Heading3"/>
      </w:pPr>
      <w:r>
        <w:t>Best For &amp; Pricing Overview</w:t>
      </w:r>
    </w:p>
    <w:p>
      <w:r>
        <w:rPr>
          <w:b/>
        </w:rPr>
        <w:t>Best For:</w:t>
      </w:r>
      <w:r>
        <w:t xml:space="preserve"> Larger businesses, e-commerce giants, and enterprise clients with substantial email lists where small percentage gains in engagement translate into significant revenue. It's a power tool for teams focused on maximizing open rates at scale.</w:t>
      </w:r>
    </w:p>
    <w:p>
      <w:r>
        <w:rPr>
          <w:b/>
        </w:rPr>
        <w:t>Pricing:</w:t>
      </w:r>
      <w:r>
        <w:t xml:space="preserve"> Phrasee uses a custom pricing model based on volume and needs. You'll need to request a demo for a personalized quote.</w:t>
      </w:r>
    </w:p>
    <w:p>
      <w:pPr>
        <w:pStyle w:val="Heading2"/>
      </w:pPr>
      <w:r>
        <w:t>Tool 3: Seventh Sense - For AI-Powered Send Time Optimization</w:t>
      </w:r>
    </w:p>
    <w:p>
      <w:r>
        <w:t xml:space="preserve">You've written the perfect email with a killer subject line. But when do you send it? Sending a campaign at 10 AM on Tuesday is a shot in the dark. Seventh Sense removes the guesswork by using AI to determine the single best time to email </w:t>
      </w:r>
      <w:r>
        <w:rPr>
          <w:i/>
        </w:rPr>
        <w:t>each individual subscriber</w:t>
      </w:r>
      <w:r>
        <w:t xml:space="preserve"> on your list for maximum engagement.</w:t>
      </w:r>
    </w:p>
    <w:p>
      <w:pPr>
        <w:pStyle w:val="Heading3"/>
      </w:pPr>
      <w:r>
        <w:t>What is Seventh Sense &amp; How it Works</w:t>
      </w:r>
    </w:p>
    <w:p>
      <w:r>
        <w:t>Seventh Sense is an AI platform that integrates directly with leading marketing automation platforms like HubSpot and Marketo. It analyzes the historical engagement data of every single contact in your database—when they've opened, when they've clicked, and when they've been active. It then builds a detailed profile for each person and uses that data to deliver your emails at the precise moment they are most likely to see and engage with them. It also optimizes for send frequency, helping to prevent list fatigue.</w:t>
      </w:r>
    </w:p>
    <w:p>
      <w:pPr>
        <w:pStyle w:val="Heading3"/>
      </w:pPr>
      <w:r>
        <w:t>Practical Use Case: Personalizing Send Times for a Global Audience</w:t>
      </w:r>
    </w:p>
    <w:p>
      <w:r>
        <w:t>If your audience is spread across different time zones, or even just has different daily routines, a single send time is guaranteed to be suboptimal for most people. Here’s the solution:</w:t>
      </w:r>
    </w:p>
    <w:p>
      <w:r>
        <w:t xml:space="preserve">1.  </w:t>
      </w:r>
      <w:r>
        <w:rPr>
          <w:b/>
        </w:rPr>
        <w:t>Connect Your Platform:</w:t>
      </w:r>
      <w:r>
        <w:t xml:space="preserve"> Securely connect Seventh Sense to your HubSpot or Marketo account. The AI begins analyzing your contact data immediately.</w:t>
      </w:r>
    </w:p>
    <w:p>
      <w:r>
        <w:t xml:space="preserve">2.  </w:t>
      </w:r>
      <w:r>
        <w:rPr>
          <w:b/>
        </w:rPr>
        <w:t>Schedule Your Campaign:</w:t>
      </w:r>
      <w:r>
        <w:t xml:space="preserve"> In your ESP, build your email as you normally would.</w:t>
      </w:r>
    </w:p>
    <w:p>
      <w:r>
        <w:t xml:space="preserve">3.  </w:t>
      </w:r>
      <w:r>
        <w:rPr>
          <w:b/>
        </w:rPr>
        <w:t>Choose Personalized Delivery:</w:t>
      </w:r>
      <w:r>
        <w:t xml:space="preserve"> When you get to the scheduling step, instead of picking a specific time, you'll see a new option: "Send with Seventh Sense" or "Personalize delivery time."</w:t>
      </w:r>
    </w:p>
    <w:p>
      <w:r>
        <w:t xml:space="preserve">4.  </w:t>
      </w:r>
      <w:r>
        <w:rPr>
          <w:b/>
        </w:rPr>
        <w:t>Let AI Do the Work:</w:t>
      </w:r>
      <w:r>
        <w:t xml:space="preserve"> Select this option and hit send. Over the next 24 hours, Seventh Sense will individually deliver that email to each contact at their personal peak engagement window. The person who always checks email at 7 AM on their commute gets it then. The night owl who browses at 11 PM gets it then.</w:t>
      </w:r>
    </w:p>
    <w:p>
      <w:r>
        <w:t>Companies using this technology often report a 25%+ lift in open and click-through rates and a significant decrease in unsubscribes.</w:t>
      </w:r>
    </w:p>
    <w:p>
      <w:pPr>
        <w:pStyle w:val="Heading3"/>
      </w:pPr>
      <w:r>
        <w:t>Best For &amp; Pricing Overview</w:t>
      </w:r>
    </w:p>
    <w:p>
      <w:r>
        <w:rPr>
          <w:b/>
        </w:rPr>
        <w:t>Best For:</w:t>
      </w:r>
      <w:r>
        <w:t xml:space="preserve"> B2B and B2C marketers with established email lists (ideally 10,000+ contacts) who use HubSpot or Marketo and are focused on maximizing engagement and lifetime value.</w:t>
      </w:r>
    </w:p>
    <w:p>
      <w:r>
        <w:rPr>
          <w:b/>
        </w:rPr>
        <w:t>Pricing:</w:t>
      </w:r>
      <w:r>
        <w:t xml:space="preserve"> Seventh Sense pricing is based on the number of contacts in your database, with plans typically starting around a few hundred dollars per month. Visit their website for a specific quote.</w:t>
      </w:r>
    </w:p>
    <w:p>
      <w:pPr>
        <w:pStyle w:val="Heading2"/>
      </w:pPr>
      <w:r>
        <w:t>Tool 4: Rasa.io - To Automate Newsletter Curation</w:t>
      </w:r>
    </w:p>
    <w:p>
      <w:r>
        <w:t>For many businesses, the weekly or monthly newsletter is a cornerstone of their content strategy. It's also a massive productivity drain, requiring hours of searching for relevant articles, writing summaries, and formatting the layout. Rasa.io is an AI tool designed to fully automate this process, creating a personalized newsletter for every single subscriber.</w:t>
      </w:r>
    </w:p>
    <w:p>
      <w:pPr>
        <w:pStyle w:val="Heading3"/>
      </w:pPr>
      <w:r>
        <w:t>Key Features for Automated Content</w:t>
      </w:r>
    </w:p>
    <w:p>
      <w:r>
        <w:t>Rasa.io's entire purpose is to eliminate the manual labor of newsletter creation. It does this through a powerful set of AI-driven features:</w:t>
      </w:r>
    </w:p>
    <w:p>
      <w:r>
        <w:rPr>
          <w:i/>
        </w:rPr>
        <w:t xml:space="preserve">   </w:t>
      </w:r>
      <w:r>
        <w:rPr>
          <w:i/>
        </w:rPr>
        <w:t>AI-Powered Content Sourcing:</w:t>
      </w:r>
      <w:r>
        <w:t>* You provide the sources—your blog, industry publications, trusted news sites—and Rasa.io's AI crawls them to find the best and most relevant content.</w:t>
      </w:r>
    </w:p>
    <w:p>
      <w:r>
        <w:rPr>
          <w:i/>
        </w:rPr>
        <w:t xml:space="preserve">   </w:t>
      </w:r>
      <w:r>
        <w:rPr>
          <w:i/>
        </w:rPr>
        <w:t>1-to-1 Personalization:</w:t>
      </w:r>
      <w:r>
        <w:t>* This is the magic. As subscribers click on links, the AI learns their interests. Over time, each person receives a unique version of the newsletter filled with articles specifically tailored to their preferences.</w:t>
      </w:r>
    </w:p>
    <w:p>
      <w:r>
        <w:rPr>
          <w:i/>
        </w:rPr>
        <w:t xml:space="preserve">   </w:t>
      </w:r>
      <w:r>
        <w:rPr>
          <w:i/>
        </w:rPr>
        <w:t>Automated Scheduling:</w:t>
      </w:r>
      <w:r>
        <w:t>* Set your template and schedule once. Rasa.io will automatically find content, populate the newsletter, and send it on your behalf every day, week, or month.</w:t>
      </w:r>
    </w:p>
    <w:p>
      <w:pPr>
        <w:pStyle w:val="Heading3"/>
      </w:pPr>
      <w:r>
        <w:t>Practical Use Case: Creating a Daily Personalized Newsletter in Minutes</w:t>
      </w:r>
    </w:p>
    <w:p>
      <w:r>
        <w:t>Imagine you want to become the go-to daily resource for your industry, but you don't have a full-time content team. Here's how you'd do it with Rasa.io:</w:t>
      </w:r>
    </w:p>
    <w:p>
      <w:r>
        <w:t xml:space="preserve">1.  </w:t>
      </w:r>
      <w:r>
        <w:rPr>
          <w:b/>
        </w:rPr>
        <w:t>Set Up Sources:</w:t>
      </w:r>
      <w:r>
        <w:t xml:space="preserve"> In the Rasa.io dashboard, add the RSS feeds of 10-15 top industry blogs and news sites.</w:t>
      </w:r>
    </w:p>
    <w:p>
      <w:r>
        <w:t xml:space="preserve">2.  </w:t>
      </w:r>
      <w:r>
        <w:rPr>
          <w:b/>
        </w:rPr>
        <w:t>Add Your Own Content:</w:t>
      </w:r>
      <w:r>
        <w:t xml:space="preserve"> Include the feed for your company's blog to ensure your content is always featured.</w:t>
      </w:r>
    </w:p>
    <w:p>
      <w:r>
        <w:t xml:space="preserve">3.  </w:t>
      </w:r>
      <w:r>
        <w:rPr>
          <w:b/>
        </w:rPr>
        <w:t>Design Your Template:</w:t>
      </w:r>
      <w:r>
        <w:t xml:space="preserve"> Use a simple drag-and-drop editor to create the look and feel of your newsletter.</w:t>
      </w:r>
    </w:p>
    <w:p>
      <w:r>
        <w:t xml:space="preserve">4.  </w:t>
      </w:r>
      <w:r>
        <w:rPr>
          <w:b/>
        </w:rPr>
        <w:t>Set the Schedule:</w:t>
      </w:r>
      <w:r>
        <w:t xml:space="preserve"> Tell Rasa.io to send the newsletter every weekday at 8:00 AM.</w:t>
      </w:r>
    </w:p>
    <w:p>
      <w:r>
        <w:t>That's it. From now on, the platform will handle everything. A subscriber who loves articles about 'social media marketing' will get more of that, while another who prefers 'email analytics' will see content focused on their interest, all automatically.</w:t>
      </w:r>
    </w:p>
    <w:p>
      <w:pPr>
        <w:pStyle w:val="Heading3"/>
      </w:pPr>
      <w:r>
        <w:t>Best For &amp; Pricing Overview</w:t>
      </w:r>
    </w:p>
    <w:p>
      <w:r>
        <w:rPr>
          <w:b/>
        </w:rPr>
        <w:t>Best For:</w:t>
      </w:r>
      <w:r>
        <w:t xml:space="preserve"> Content marketers, professional associations, and B2B publishers who send frequent, content-heavy newsletters and want to increase engagement through hyper-personalization without the manual overhead.</w:t>
      </w:r>
    </w:p>
    <w:p>
      <w:r>
        <w:rPr>
          <w:b/>
        </w:rPr>
        <w:t>Pricing:</w:t>
      </w:r>
      <w:r>
        <w:t xml:space="preserve"> Rasa.io offers tiered pricing based on the number of subscribers, with plans available for small businesses up to large enterprises.</w:t>
      </w:r>
    </w:p>
    <w:p>
      <w:pPr>
        <w:pStyle w:val="Heading2"/>
      </w:pPr>
      <w:r>
        <w:t>Tool 5: Lavender - Your Real-Time Sales Email Coach</w:t>
      </w:r>
    </w:p>
    <w:p>
      <w:r>
        <w:t>Not all email marketing is about mass campaigns. A huge amount of business happens in one-to-one emails: sales outreach, follow-ups, and networking. Lavender is an AI email assistant that acts as a real-time coach, helping you write better individual emails that are more likely to get a reply.</w:t>
      </w:r>
    </w:p>
    <w:p>
      <w:pPr>
        <w:pStyle w:val="Heading3"/>
      </w:pPr>
      <w:r>
        <w:t>How Lavender Improves Your Emails Before You Send</w:t>
      </w:r>
    </w:p>
    <w:p>
      <w:r>
        <w:t>Lavender works as a browser extension directly within your existing inbox (like Gmail and Outlook). As you write an email, a small dashboard analyzes your text and gives you a score from 0-100. It provides specific, actionable suggestions to improve that score based on data from millions of sales emails.</w:t>
      </w:r>
    </w:p>
    <w:p>
      <w:r>
        <w:t>It checks for things like:</w:t>
      </w:r>
    </w:p>
    <w:p>
      <w:r>
        <w:rPr>
          <w:i/>
        </w:rPr>
        <w:t xml:space="preserve">   </w:t>
      </w:r>
      <w:r>
        <w:rPr>
          <w:i/>
        </w:rPr>
        <w:t>Simplicity and Clarity:</w:t>
      </w:r>
      <w:r>
        <w:t>* Is your language too complex or full of jargon?</w:t>
      </w:r>
    </w:p>
    <w:p>
      <w:r>
        <w:rPr>
          <w:i/>
        </w:rPr>
        <w:t xml:space="preserve">   </w:t>
      </w:r>
      <w:r>
        <w:rPr>
          <w:i/>
        </w:rPr>
        <w:t>Length and Readability:</w:t>
      </w:r>
      <w:r>
        <w:t>* Is your email a giant wall of text?</w:t>
      </w:r>
    </w:p>
    <w:p>
      <w:r>
        <w:rPr>
          <w:i/>
        </w:rPr>
        <w:t xml:space="preserve">   </w:t>
      </w:r>
      <w:r>
        <w:rPr>
          <w:i/>
        </w:rPr>
        <w:t>Tone:</w:t>
      </w:r>
      <w:r>
        <w:t>* Do you sound confident and helpful, or passive and uncertain?</w:t>
      </w:r>
    </w:p>
    <w:p>
      <w:r>
        <w:rPr>
          <w:i/>
        </w:rPr>
        <w:t xml:space="preserve">   </w:t>
      </w:r>
      <w:r>
        <w:rPr>
          <w:i/>
        </w:rPr>
        <w:t>Question Quality:</w:t>
      </w:r>
      <w:r>
        <w:t>* Are you asking open-ended questions that encourage a response?</w:t>
      </w:r>
    </w:p>
    <w:p>
      <w:pPr>
        <w:pStyle w:val="Heading3"/>
      </w:pPr>
      <w:r>
        <w:t>Practical Use Case: Optimizing a Cold Outreach Email for Higher Replies</w:t>
      </w:r>
    </w:p>
    <w:p>
      <w:r>
        <w:t>Let's see the before-and-after of a typical cold sales email.</w:t>
      </w:r>
    </w:p>
    <w:p>
      <w:r>
        <w:rPr>
          <w:b/>
        </w:rPr>
        <w:t>Before (Lavender Score: 48/100):</w:t>
      </w:r>
    </w:p>
    <w:p>
      <w:r>
        <w:t xml:space="preserve">&gt; </w:t>
      </w:r>
      <w:r>
        <w:rPr>
          <w:i/>
        </w:rPr>
        <w:t>Subject: Inquiry about Acme Corp's Marketing Strategy</w:t>
      </w:r>
    </w:p>
    <w:p>
      <w:r>
        <w:t xml:space="preserve">&gt; </w:t>
      </w:r>
    </w:p>
    <w:p>
      <w:r>
        <w:t xml:space="preserve">&gt; </w:t>
      </w:r>
      <w:r>
        <w:rPr>
          <w:i/>
        </w:rPr>
        <w:t>Hi Sarah,</w:t>
      </w:r>
    </w:p>
    <w:p>
      <w:r>
        <w:t xml:space="preserve">&gt; </w:t>
      </w:r>
    </w:p>
    <w:p>
      <w:r>
        <w:t xml:space="preserve">&gt; </w:t>
      </w:r>
      <w:r>
        <w:rPr>
          <w:i/>
        </w:rPr>
        <w:t>My name is Alex and I'm with InnovateTech. I was perusing your website and I wanted to introduce our revolutionary, AI-driven marketing synergy platform. We believe our comprehensive suite of tools could substantially assist you in optimizing your team's workflow and driving a higher ROI on your marketing spend. Would you be available for a brief 30-minute demonstration call sometime next week to discuss this further?</w:t>
      </w:r>
    </w:p>
    <w:p>
      <w:r>
        <w:rPr>
          <w:b/>
        </w:rPr>
        <w:t>Lavender's Suggestions:</w:t>
      </w:r>
      <w:r>
        <w:t xml:space="preserve"> "Too formal," "Long sentences," "I-to-you ratio is high," "Weak call-to-action."</w:t>
      </w:r>
    </w:p>
    <w:p>
      <w:r>
        <w:rPr>
          <w:b/>
        </w:rPr>
        <w:t>After (Lavender Score: 94/100):</w:t>
      </w:r>
    </w:p>
    <w:p>
      <w:r>
        <w:t xml:space="preserve">&gt; </w:t>
      </w:r>
      <w:r>
        <w:rPr>
          <w:i/>
        </w:rPr>
        <w:t>Subject: Question about your content workflow</w:t>
      </w:r>
    </w:p>
    <w:p>
      <w:r>
        <w:t xml:space="preserve">&gt; </w:t>
      </w:r>
    </w:p>
    <w:p>
      <w:r>
        <w:t xml:space="preserve">&gt; </w:t>
      </w:r>
      <w:r>
        <w:rPr>
          <w:i/>
        </w:rPr>
        <w:t>Hi Sarah,</w:t>
      </w:r>
    </w:p>
    <w:p>
      <w:r>
        <w:t xml:space="preserve">&gt; </w:t>
      </w:r>
    </w:p>
    <w:p>
      <w:r>
        <w:t>&gt; *Saw your team's recent case study on the Acme blog – great work.</w:t>
      </w:r>
    </w:p>
    <w:p>
      <w:r>
        <w:t xml:space="preserve">&gt; </w:t>
      </w:r>
    </w:p>
    <w:p>
      <w:r>
        <w:t>&gt; We helped [Similar Company] cut their content production time in half. Curious if improving your team's workflow is a priority for you right now?*</w:t>
      </w:r>
    </w:p>
    <w:p>
      <w:r>
        <w:t>This revised version is shorter, more personal, less about "me," and ends with an easy-to-answer question. It's far more likely to get a reply.</w:t>
      </w:r>
    </w:p>
    <w:p>
      <w:pPr>
        <w:pStyle w:val="Heading3"/>
      </w:pPr>
      <w:r>
        <w:t>Best For &amp; Pricing Overview</w:t>
      </w:r>
    </w:p>
    <w:p>
      <w:r>
        <w:rPr>
          <w:b/>
        </w:rPr>
        <w:t>Best For:</w:t>
      </w:r>
      <w:r>
        <w:t xml:space="preserve"> Sales teams (SDRs, AEs), recruiters, founders, and any professional who writes frequent one-to-one business emails and needs to improve their effectiveness and boost reply rates.</w:t>
      </w:r>
    </w:p>
    <w:p>
      <w:r>
        <w:rPr>
          <w:b/>
        </w:rPr>
        <w:t>Pricing:</w:t>
      </w:r>
      <w:r>
        <w:t xml:space="preserve"> Lavender offers a free plan with limited analysis and paid 'Pro' (~$29/mo) and 'Teams' plans with more advanced features like team analytics and coaching.</w:t>
      </w:r>
    </w:p>
    <w:p>
      <w:pPr>
        <w:pStyle w:val="Heading2"/>
      </w:pPr>
      <w:r>
        <w:t>Comparison: Which AI Email Productivity Tool is Right for You?</w:t>
      </w:r>
    </w:p>
    <w:p>
      <w:r>
        <w:t>With different tools solving different problems, choosing the right one depends entirely on your biggest bottleneck. Are you spending too much time writing, or are your open rates lagging? Use this table to find your perfect match.</w:t>
      </w:r>
    </w:p>
    <w:p>
      <w:r>
        <w:rPr>
          <w:b/>
        </w:rPr>
        <w:t>Editor's Choice:</w:t>
      </w:r>
      <w:r>
        <w:t xml:space="preserve"> For the most common challenge faced by nearly all marketers—creating high-quality copy quickly—</w:t>
      </w:r>
      <w:r>
        <w:rPr>
          <w:b/>
        </w:rPr>
        <w:t>Jasper.ai</w:t>
      </w:r>
      <w:r>
        <w:t xml:space="preserve"> is our top pick. Its versatility across all types of email and marketing content provides the most immediate and widespread productivity boost.</w:t>
      </w:r>
    </w:p>
    <w:p>
      <w:r>
        <w:t>| Tool | Primary Use Case | Best For | Pricing Model |</w:t>
      </w:r>
    </w:p>
    <w:p>
      <w:r>
        <w:t>| :--- | :--- | :--- | :--- |</w:t>
      </w:r>
    </w:p>
    <w:p>
      <w:r>
        <w:t xml:space="preserve">| </w:t>
      </w:r>
      <w:r>
        <w:rPr>
          <w:b/>
        </w:rPr>
        <w:t>Jasper.ai</w:t>
      </w:r>
      <w:r>
        <w:t xml:space="preserve"> | AI Copywriting &amp; Content Generation | Marketing teams &amp; content creators | Subscription (Starts ~$49/mo) |</w:t>
      </w:r>
    </w:p>
    <w:p>
      <w:r>
        <w:t xml:space="preserve">| </w:t>
      </w:r>
      <w:r>
        <w:rPr>
          <w:b/>
        </w:rPr>
        <w:t>Phrasee</w:t>
      </w:r>
      <w:r>
        <w:t xml:space="preserve"> | Subject Line &amp; Headline Optimization | Enterprise &amp; large e-commerce | Custom / Demo-based |</w:t>
      </w:r>
    </w:p>
    <w:p>
      <w:r>
        <w:t xml:space="preserve">| </w:t>
      </w:r>
      <w:r>
        <w:rPr>
          <w:b/>
        </w:rPr>
        <w:t>Seventh Sense</w:t>
      </w:r>
      <w:r>
        <w:t xml:space="preserve"> | Send Time &amp; Frequency Optimization | Marketers with large lists on HubSpot/Marketo | Subscription (by contact size) |</w:t>
      </w:r>
    </w:p>
    <w:p>
      <w:r>
        <w:t xml:space="preserve">| </w:t>
      </w:r>
      <w:r>
        <w:rPr>
          <w:b/>
        </w:rPr>
        <w:t>Rasa.io</w:t>
      </w:r>
      <w:r>
        <w:t xml:space="preserve"> | Automated Newsletter Curation | Content marketers &amp; publishers | Subscription (by subscriber size) |</w:t>
      </w:r>
    </w:p>
    <w:p>
      <w:r>
        <w:t xml:space="preserve">| </w:t>
      </w:r>
      <w:r>
        <w:rPr>
          <w:b/>
        </w:rPr>
        <w:t>Lavender</w:t>
      </w:r>
      <w:r>
        <w:t xml:space="preserve"> | 1-to-1 Sales Email Improvement | Sales teams &amp; individuals | Freemium / Subscription (Starts ~$29/mo) |</w:t>
      </w:r>
    </w:p>
    <w:p>
      <w:pPr>
        <w:pStyle w:val="Heading2"/>
      </w:pPr>
      <w:r>
        <w:t>FAQ: Answering Your Questions About AI in Email Marketing</w:t>
      </w:r>
    </w:p>
    <w:p>
      <w:r>
        <w:t>Navigating new technology always comes with questions. Here are answers to some of the most common ones.</w:t>
      </w:r>
    </w:p>
    <w:p>
      <w:pPr>
        <w:pStyle w:val="Heading3"/>
      </w:pPr>
      <w:r>
        <w:t>What are the 5 T's of email marketing and how can AI help?</w:t>
      </w:r>
    </w:p>
    <w:p>
      <w:r>
        <w:t>The 5 T's are a framework for effective emails: Tease, Target, Teach, Tell, and Track. AI can supercharge each one:</w:t>
      </w:r>
    </w:p>
    <w:p>
      <w:r>
        <w:rPr>
          <w:i/>
        </w:rPr>
        <w:t xml:space="preserve">   </w:t>
      </w:r>
      <w:r>
        <w:rPr>
          <w:i/>
        </w:rPr>
        <w:t>Tease:</w:t>
      </w:r>
      <w:r>
        <w:rPr>
          <w:i/>
        </w:rPr>
        <w:t xml:space="preserve"> Use </w:t>
      </w:r>
      <w:r>
        <w:rPr>
          <w:i/>
        </w:rPr>
        <w:t>Phrasee</w:t>
      </w:r>
      <w:r>
        <w:t>* to craft AI-optimized subject lines that tease the content inside and demand to be opened.</w:t>
      </w:r>
    </w:p>
    <w:p>
      <w:r>
        <w:rPr>
          <w:i/>
        </w:rPr>
        <w:t xml:space="preserve">   </w:t>
      </w:r>
      <w:r>
        <w:rPr>
          <w:i/>
        </w:rPr>
        <w:t>Target:</w:t>
      </w:r>
      <w:r>
        <w:rPr>
          <w:i/>
        </w:rPr>
        <w:t xml:space="preserve"> Use </w:t>
      </w:r>
      <w:r>
        <w:rPr>
          <w:i/>
        </w:rPr>
        <w:t>Seventh Sense</w:t>
      </w:r>
      <w:r>
        <w:t>* to target each subscriber with the right message at the perfect time for them.</w:t>
      </w:r>
    </w:p>
    <w:p>
      <w:r>
        <w:rPr>
          <w:i/>
        </w:rPr>
        <w:t xml:space="preserve">   </w:t>
      </w:r>
      <w:r>
        <w:rPr>
          <w:i/>
        </w:rPr>
        <w:t>Teach:</w:t>
      </w:r>
      <w:r>
        <w:rPr>
          <w:i/>
        </w:rPr>
        <w:t xml:space="preserve"> Use </w:t>
      </w:r>
      <w:r>
        <w:rPr>
          <w:i/>
        </w:rPr>
        <w:t>Rasa.io</w:t>
      </w:r>
      <w:r>
        <w:t>* to automatically curate and send valuable content that teaches your audience.</w:t>
      </w:r>
    </w:p>
    <w:p>
      <w:r>
        <w:rPr>
          <w:i/>
        </w:rPr>
        <w:t xml:space="preserve">   </w:t>
      </w:r>
      <w:r>
        <w:rPr>
          <w:i/>
        </w:rPr>
        <w:t>Tell:</w:t>
      </w:r>
      <w:r>
        <w:rPr>
          <w:i/>
        </w:rPr>
        <w:t xml:space="preserve"> Use </w:t>
      </w:r>
      <w:r>
        <w:rPr>
          <w:i/>
        </w:rPr>
        <w:t>Jasper</w:t>
      </w:r>
      <w:r>
        <w:t>* to write clear, compelling calls-to-action that tell subscribers exactly what to do next.</w:t>
      </w:r>
    </w:p>
    <w:p>
      <w:r>
        <w:rPr>
          <w:i/>
        </w:rPr>
        <w:t xml:space="preserve">   </w:t>
      </w:r>
      <w:r>
        <w:rPr>
          <w:i/>
        </w:rPr>
        <w:t>Track:</w:t>
      </w:r>
      <w:r>
        <w:t>* All of these tools provide analytics to help you track performance and demonstrate ROI.</w:t>
      </w:r>
    </w:p>
    <w:p>
      <w:pPr>
        <w:pStyle w:val="Heading3"/>
      </w:pPr>
      <w:r>
        <w:t>How do I integrate these AI tools with my current email platform?</w:t>
      </w:r>
    </w:p>
    <w:p>
      <w:r>
        <w:t xml:space="preserve">Integration methods vary. Tools like </w:t>
      </w:r>
      <w:r>
        <w:rPr>
          <w:b/>
        </w:rPr>
        <w:t>Seventh Sense</w:t>
      </w:r>
      <w:r>
        <w:t xml:space="preserve"> and </w:t>
      </w:r>
      <w:r>
        <w:rPr>
          <w:b/>
        </w:rPr>
        <w:t>Phrasee</w:t>
      </w:r>
      <w:r>
        <w:t xml:space="preserve"> use direct API connections that you authorize within their platforms. They are built to work seamlessly with major ESPs. Tools like </w:t>
      </w:r>
      <w:r>
        <w:rPr>
          <w:b/>
        </w:rPr>
        <w:t>Jasper</w:t>
      </w:r>
      <w:r>
        <w:t xml:space="preserve"> are standalone platforms where you generate copy and then paste it into your email editor. </w:t>
      </w:r>
      <w:r>
        <w:rPr>
          <w:b/>
        </w:rPr>
        <w:t>Lavender</w:t>
      </w:r>
      <w:r>
        <w:t xml:space="preserve"> works as a simple browser extension that overlays on top of your existing inbox. Always check the specific tool's website for their list of official integrations.</w:t>
      </w:r>
    </w:p>
    <w:p>
      <w:pPr>
        <w:pStyle w:val="Heading2"/>
      </w:pPr>
      <w:r>
        <w:t>Conclusion</w:t>
      </w:r>
    </w:p>
    <w:p>
      <w:r>
        <w:t>The era of manually grinding out every aspect of your email marketing is over. AI is no longer a far-off concept; it's a practical, powerful partner ready to handle the repetitive, time-consuming tasks, freeing you up to focus on strategy and creativity.</w:t>
      </w:r>
    </w:p>
    <w:p>
      <w:r>
        <w:t>Your next step is simple: identify your single biggest productivity bottleneck. Is it writing copy? Start a free trial of Jasper. Are your open rates flat? Request a demo from Phrasee. By choosing one tool that solves your most pressing problem, you can start reclaiming your time and delivering better results this week.</w:t>
      </w:r>
    </w:p>
    <w:p>
      <w:r>
        <w:t>AI isn't here to replace great marketers. It's here to empower the most productive ones.</w:t>
      </w:r>
    </w:p>
    <w:p>
      <w:r>
        <w:t>Word Count: 2950</w:t>
      </w:r>
    </w:p>
    <w:p>
      <w:r>
        <w:t>Primary Keywords: AI tools for email marketing productivity, AI-powered email marketing tools, AI email assistant</w:t>
      </w:r>
    </w:p>
    <w:p>
      <w:r>
        <w:t>Secondary Keywords: boost email productivity, AI tool to improve email, optimize campaigns, save time, automate tasks</w:t>
      </w:r>
    </w:p>
    <w:p>
      <w:r>
        <w: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