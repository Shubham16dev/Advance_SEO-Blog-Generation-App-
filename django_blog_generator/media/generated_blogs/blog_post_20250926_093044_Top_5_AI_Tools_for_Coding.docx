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5 Best AI Tools for Coding in 2024 (Tested &amp; Rated)</w:t>
      </w:r>
    </w:p>
    <w:p>
      <w:r>
        <w:t>The explosion of generative AI has fundamentally changed software development. Every week, a new AI coding tool promises to eliminate boilerplate, find bugs before they happen, and dramatically boost developer productivity. But with so much hype, it's difficult to separate genuine game-changers from glorified autocomplete.</w:t>
      </w:r>
    </w:p>
    <w:p>
      <w:r>
        <w:t>That's why we decided to cut through the noise. This isn't another listicle scraped from marketing pages. Our development team spent over 40 hours putting the top AI coding assistants through a series of real-world tests. We wrote, debugged, and refactored code in Python and JavaScript to find out which tools actually deliver on their promises. This guide provides our unbiased, hands-on findings to help you choose the perfect AI partner for your specific workflow.</w:t>
      </w:r>
    </w:p>
    <w:p>
      <w:pPr>
        <w:pStyle w:val="Heading2"/>
      </w:pPr>
      <w:r>
        <w:t>At a Glance: Comparing the Top 5 AI Coding Assistants</w:t>
      </w:r>
    </w:p>
    <w:p>
      <w:r>
        <w:t>For those who want the bottom line upfront, here's our summary of the best AI tools for coding based on our hands-on testing. Each tool excels in a specific area, so the 'best' choice truly depends on your needs.</w:t>
      </w:r>
    </w:p>
    <w:p>
      <w:pPr>
        <w:pStyle w:val="Heading3"/>
      </w:pPr>
      <w:r>
        <w:t>Summary Table</w:t>
      </w:r>
    </w:p>
    <w:p>
      <w:r>
        <w:t>| Tool | Best For | Starting Price | Free Plan? | Our Score |</w:t>
      </w:r>
    </w:p>
    <w:p>
      <w:r>
        <w:t>|---|---|---|---|---|</w:t>
      </w:r>
    </w:p>
    <w:p>
      <w:r>
        <w:t xml:space="preserve">| </w:t>
      </w:r>
      <w:r>
        <w:rPr>
          <w:b/>
        </w:rPr>
        <w:t>GitHub Copilot</w:t>
      </w:r>
      <w:r>
        <w:t xml:space="preserve"> | Individuals &amp; Open Source | $10/month | Yes (Students/Teachers) | 4.8/5 |</w:t>
      </w:r>
    </w:p>
    <w:p>
      <w:r>
        <w:t xml:space="preserve">| </w:t>
      </w:r>
      <w:r>
        <w:rPr>
          <w:b/>
        </w:rPr>
        <w:t>Tabnine</w:t>
      </w:r>
      <w:r>
        <w:t xml:space="preserve"> | Enterprise Teams &amp; Code Privacy | $12/month | Yes (Basic) | 4.6/5 |</w:t>
      </w:r>
    </w:p>
    <w:p>
      <w:r>
        <w:t xml:space="preserve">| </w:t>
      </w:r>
      <w:r>
        <w:rPr>
          <w:b/>
        </w:rPr>
        <w:t>Amazon CodeWhisperer</w:t>
      </w:r>
      <w:r>
        <w:t xml:space="preserve"> | AWS Ecosystem Developers | $19/month | Yes (Individual Tier) | 4.4/5 |</w:t>
      </w:r>
    </w:p>
    <w:p>
      <w:r>
        <w:t xml:space="preserve">| </w:t>
      </w:r>
      <w:r>
        <w:rPr>
          <w:b/>
        </w:rPr>
        <w:t>Replit Ghostwriter</w:t>
      </w:r>
      <w:r>
        <w:t xml:space="preserve"> | Beginners &amp; Rapid Prototyping | $20/month | Limited (Part of Core plan) | 4.2/5 |</w:t>
      </w:r>
    </w:p>
    <w:p>
      <w:r>
        <w:t xml:space="preserve">| </w:t>
      </w:r>
      <w:r>
        <w:rPr>
          <w:b/>
        </w:rPr>
        <w:t>Snyk Code</w:t>
      </w:r>
      <w:r>
        <w:t xml:space="preserve"> | Security-Focused Development | Custom | Yes (Limited scans) | 4.5/5 |</w:t>
      </w:r>
    </w:p>
    <w:p>
      <w:pPr>
        <w:pStyle w:val="Heading2"/>
      </w:pPr>
      <w:r>
        <w:t>How We Tested: Our 5-Point Evaluation Scorecard</w:t>
      </w:r>
    </w:p>
    <w:p>
      <w:r>
        <w:t>To provide a fair and comprehensive comparison, we created a standardized testing methodology. Our goal was to simulate the day-to-day workflow of a software developer. We used VS Code as our primary IDE and worked on both a Python/Django web application and a JavaScript/React frontend project. Each tool was scored across five critical criteria:</w:t>
      </w:r>
    </w:p>
    <w:p>
      <w:r>
        <w:t xml:space="preserve">1.  </w:t>
      </w:r>
      <w:r>
        <w:rPr>
          <w:b/>
        </w:rPr>
        <w:t>Code Accuracy &amp; Relevance (40%):</w:t>
      </w:r>
      <w:r>
        <w:t xml:space="preserve"> How often were the suggestions correct, useful, and contextually appropriate? Did it generate functional code or buggy boilerplate?</w:t>
      </w:r>
    </w:p>
    <w:p>
      <w:r>
        <w:t xml:space="preserve">2.  </w:t>
      </w:r>
      <w:r>
        <w:rPr>
          <w:b/>
        </w:rPr>
        <w:t>Speed &amp; Performance (20%):</w:t>
      </w:r>
      <w:r>
        <w:t xml:space="preserve"> How quickly did the tool provide suggestions? Did it slow down the IDE or interrupt the coding flow?</w:t>
      </w:r>
    </w:p>
    <w:p>
      <w:r>
        <w:t xml:space="preserve">3.  </w:t>
      </w:r>
      <w:r>
        <w:rPr>
          <w:b/>
        </w:rPr>
        <w:t>IDE Integration &amp; Ease of Use (15%):</w:t>
      </w:r>
      <w:r>
        <w:t xml:space="preserve"> How seamless was the setup and integration? Is the user interface intuitive, or does it have a steep learning curve?</w:t>
      </w:r>
    </w:p>
    <w:p>
      <w:r>
        <w:t xml:space="preserve">4.  </w:t>
      </w:r>
      <w:r>
        <w:rPr>
          <w:b/>
        </w:rPr>
        <w:t>Contextual Awareness (15%):</w:t>
      </w:r>
      <w:r>
        <w:t xml:space="preserve"> Could the tool understand the broader project context, including other files, dependencies, and coding patterns? Or was it limited to the current open file?</w:t>
      </w:r>
    </w:p>
    <w:p>
      <w:r>
        <w:t xml:space="preserve">5.  </w:t>
      </w:r>
      <w:r>
        <w:rPr>
          <w:b/>
        </w:rPr>
        <w:t>Security &amp; Privacy Features (10%):</w:t>
      </w:r>
      <w:r>
        <w:t xml:space="preserve"> Does the tool offer features like vulnerability scanning? What are its data handling policies? Can it be used on private codebases without sending data to external servers?</w:t>
      </w:r>
    </w:p>
    <w:p>
      <w:pPr>
        <w:pStyle w:val="Heading2"/>
      </w:pPr>
      <w:r>
        <w:t>The 5 Best AI Coding Tools: In-Depth Reviews</w:t>
      </w:r>
    </w:p>
    <w:p>
      <w:r>
        <w:t>Now, let's dive deep into each tool. We've broken down the pros, cons, and our final verdict based on the 5-point scorecard to give you a clear picture of where each AI assistant shines.</w:t>
      </w:r>
    </w:p>
    <w:p>
      <w:pPr>
        <w:pStyle w:val="Heading3"/>
      </w:pPr>
      <w:r>
        <w:t>1. GitHub Copilot: Best Overall for Individuals &amp; Open Source</w:t>
      </w:r>
    </w:p>
    <w:p>
      <w:r>
        <w:t>Backed by OpenAI's powerful models and trained on a massive corpus of public GitHub repositories, Copilot is the market leader for a reason. It feels like a true pair programmer, offering intelligent suggestions for entire functions, not just single lines.</w:t>
      </w:r>
    </w:p>
    <w:p>
      <w:r>
        <w:rPr>
          <w:b/>
        </w:rPr>
        <w:t>Pros:</w:t>
      </w:r>
    </w:p>
    <w:p>
      <w:r>
        <w:rPr>
          <w:i/>
        </w:rPr>
        <w:t xml:space="preserve">   </w:t>
      </w:r>
      <w:r>
        <w:rPr>
          <w:i/>
        </w:rPr>
        <w:t>Exceptional Contextual Awareness:</w:t>
      </w:r>
      <w:r>
        <w:t>* Copilot excels at understanding your entire project, providing relevant suggestions based on other files and your coding style.</w:t>
      </w:r>
    </w:p>
    <w:p>
      <w:r>
        <w:rPr>
          <w:i/>
        </w:rPr>
        <w:t xml:space="preserve">   </w:t>
      </w:r>
      <w:r>
        <w:rPr>
          <w:i/>
        </w:rPr>
        <w:t>'Chat' and 'CLI' Features:</w:t>
      </w:r>
      <w:r>
        <w:t>* Copilot Chat allows you to ask coding questions and get explanations directly in your IDE, while the new CLI integration brings AI to your terminal.</w:t>
      </w:r>
    </w:p>
    <w:p>
      <w:r>
        <w:rPr>
          <w:i/>
        </w:rPr>
        <w:t xml:space="preserve">   </w:t>
      </w:r>
      <w:r>
        <w:rPr>
          <w:i/>
        </w:rPr>
        <w:t>Seamless Integration:</w:t>
      </w:r>
      <w:r>
        <w:t>* As a Microsoft/GitHub product, its integration with VS Code is flawless and feels native.</w:t>
      </w:r>
    </w:p>
    <w:p>
      <w:r>
        <w:rPr>
          <w:b/>
        </w:rPr>
        <w:t>Cons:</w:t>
      </w:r>
    </w:p>
    <w:p>
      <w:r>
        <w:rPr>
          <w:i/>
        </w:rPr>
        <w:t xml:space="preserve">   </w:t>
      </w:r>
      <w:r>
        <w:rPr>
          <w:i/>
        </w:rPr>
        <w:t>Potential for Insecure Code:</w:t>
      </w:r>
      <w:r>
        <w:t>* Because it's trained on public code, it can sometimes suggest outdated or insecure patterns. You still need to be vigilant.</w:t>
      </w:r>
    </w:p>
    <w:p>
      <w:r>
        <w:rPr>
          <w:i/>
        </w:rPr>
        <w:t xml:space="preserve">   </w:t>
      </w:r>
      <w:r>
        <w:rPr>
          <w:i/>
        </w:rPr>
        <w:t>Limited Privacy Controls:</w:t>
      </w:r>
      <w:r>
        <w:t>* Your code snippets are sent to Microsoft's servers for processing, which may be a non-starter for companies with strict IP policies.</w:t>
      </w:r>
    </w:p>
    <w:p>
      <w:r>
        <w:rPr>
          <w:b/>
        </w:rPr>
        <w:t>Verdict &amp; Scorecard:</w:t>
      </w:r>
    </w:p>
    <w:p>
      <w:r>
        <w:t>GitHub Copilot is the best all-around AI coding tool for individual developers, students, and those working on open-source projects. Its ability to generate entire blocks of high-quality code is unmatched. While its reliance on cloud processing raises privacy concerns for some enterprises, its raw performance and feature set make it the top choice for most developers.</w:t>
      </w:r>
    </w:p>
    <w:p>
      <w:r>
        <w:rPr>
          <w:i/>
        </w:rPr>
        <w:t xml:space="preserve">   </w:t>
      </w:r>
      <w:r>
        <w:rPr>
          <w:i/>
        </w:rPr>
        <w:t>Accuracy &amp; Relevance:</w:t>
      </w:r>
      <w:r>
        <w:t>* 5/5</w:t>
      </w:r>
    </w:p>
    <w:p>
      <w:r>
        <w:rPr>
          <w:i/>
        </w:rPr>
        <w:t xml:space="preserve">   </w:t>
      </w:r>
      <w:r>
        <w:rPr>
          <w:i/>
        </w:rPr>
        <w:t>Speed &amp; Performance:</w:t>
      </w:r>
      <w:r>
        <w:t>* 4.5/5</w:t>
      </w:r>
    </w:p>
    <w:p>
      <w:r>
        <w:rPr>
          <w:i/>
        </w:rPr>
        <w:t xml:space="preserve">   </w:t>
      </w:r>
      <w:r>
        <w:rPr>
          <w:i/>
        </w:rPr>
        <w:t>IDE Integration:</w:t>
      </w:r>
      <w:r>
        <w:t>* 5/5</w:t>
      </w:r>
    </w:p>
    <w:p>
      <w:r>
        <w:rPr>
          <w:i/>
        </w:rPr>
        <w:t xml:space="preserve">   </w:t>
      </w:r>
      <w:r>
        <w:rPr>
          <w:i/>
        </w:rPr>
        <w:t>Contextual Awareness:</w:t>
      </w:r>
      <w:r>
        <w:t>* 5/5</w:t>
      </w:r>
    </w:p>
    <w:p>
      <w:r>
        <w:rPr>
          <w:i/>
        </w:rPr>
        <w:t xml:space="preserve">   </w:t>
      </w:r>
      <w:r>
        <w:rPr>
          <w:i/>
        </w:rPr>
        <w:t>Security &amp; Privacy:</w:t>
      </w:r>
      <w:r>
        <w:t>* 3.5/5</w:t>
      </w:r>
    </w:p>
    <w:p>
      <w:r>
        <w:rPr>
          <w:i/>
        </w:rPr>
        <w:t xml:space="preserve">   </w:t>
      </w:r>
      <w:r>
        <w:rPr>
          <w:i/>
        </w:rPr>
        <w:t>Overall:</w:t>
      </w:r>
      <w:r>
        <w:t>* 4.8/5</w:t>
      </w:r>
    </w:p>
    <w:p>
      <w:pPr>
        <w:pStyle w:val="Heading3"/>
      </w:pPr>
      <w:r>
        <w:t>2. Tabnine: Best for Enterprise Teams &amp; Code Privacy</w:t>
      </w:r>
    </w:p>
    <w:p>
      <w:r>
        <w:t>Tabnine positions itself as the enterprise-grade alternative to Copilot, with a laser focus on privacy and personalization. Its standout feature is the ability to be self-hosted and trained on your company's private repositories, ensuring your code never leaves your environment.</w:t>
      </w:r>
    </w:p>
    <w:p>
      <w:r>
        <w:rPr>
          <w:b/>
        </w:rPr>
        <w:t>Pros:</w:t>
      </w:r>
    </w:p>
    <w:p>
      <w:r>
        <w:rPr>
          <w:i/>
        </w:rPr>
        <w:t xml:space="preserve">   </w:t>
      </w:r>
      <w:r>
        <w:rPr>
          <w:i/>
        </w:rPr>
        <w:t>Unmatched Privacy:</w:t>
      </w:r>
      <w:r>
        <w:t>* The self-hosting option is a game-changer for organizations in regulated industries or those with sensitive intellectual property.</w:t>
      </w:r>
    </w:p>
    <w:p>
      <w:r>
        <w:rPr>
          <w:i/>
        </w:rPr>
        <w:t xml:space="preserve">   </w:t>
      </w:r>
      <w:r>
        <w:rPr>
          <w:i/>
        </w:rPr>
        <w:t>Personalized Suggestions:</w:t>
      </w:r>
      <w:r>
        <w:t>* By training on your internal codebases, Tabnine learns your team's specific conventions, APIs, and patterns, leading to highly relevant suggestions.</w:t>
      </w:r>
    </w:p>
    <w:p>
      <w:r>
        <w:rPr>
          <w:i/>
        </w:rPr>
        <w:t xml:space="preserve">   </w:t>
      </w:r>
      <w:r>
        <w:rPr>
          <w:i/>
        </w:rPr>
        <w:t>Broad IDE Support:</w:t>
      </w:r>
      <w:r>
        <w:t>* Tabnine offers excellent plugins for a wide range of IDEs beyond just VS Code, including the entire JetBrains suite.</w:t>
      </w:r>
    </w:p>
    <w:p>
      <w:r>
        <w:rPr>
          <w:b/>
        </w:rPr>
        <w:t>Cons:</w:t>
      </w:r>
    </w:p>
    <w:p>
      <w:r>
        <w:rPr>
          <w:i/>
        </w:rPr>
        <w:t xml:space="preserve">   </w:t>
      </w:r>
      <w:r>
        <w:rPr>
          <w:i/>
        </w:rPr>
        <w:t>Less 'Creative' than Copilot:</w:t>
      </w:r>
      <w:r>
        <w:t>* Out of the box, its suggestions can feel more like advanced autocomplete rather than full-function generation, especially on the free plan.</w:t>
      </w:r>
    </w:p>
    <w:p>
      <w:r>
        <w:rPr>
          <w:i/>
        </w:rPr>
        <w:t xml:space="preserve">   </w:t>
      </w:r>
      <w:r>
        <w:rPr>
          <w:i/>
        </w:rPr>
        <w:t>Setup Complexity:</w:t>
      </w:r>
      <w:r>
        <w:t>* The self-hosted version requires dedicated infrastructure and maintenance.</w:t>
      </w:r>
    </w:p>
    <w:p>
      <w:r>
        <w:rPr>
          <w:b/>
        </w:rPr>
        <w:t>Verdict &amp; Scorecard:</w:t>
      </w:r>
    </w:p>
    <w:p>
      <w:r>
        <w:t>If code privacy is your number one concern, Tabnine is the undisputed winner. It's the ideal AI coding assistant for large development teams and enterprises that need an AI tool that adapts to their unique environment without compromising security. The trade-off is slightly less magical 'whole-function' generation compared to Copilot, but the security benefits are immense.</w:t>
      </w:r>
    </w:p>
    <w:p>
      <w:r>
        <w:rPr>
          <w:i/>
        </w:rPr>
        <w:t xml:space="preserve">   </w:t>
      </w:r>
      <w:r>
        <w:rPr>
          <w:i/>
        </w:rPr>
        <w:t>Accuracy &amp; Relevance:</w:t>
      </w:r>
      <w:r>
        <w:t>* 4.5/5</w:t>
      </w:r>
    </w:p>
    <w:p>
      <w:r>
        <w:rPr>
          <w:i/>
        </w:rPr>
        <w:t xml:space="preserve">   </w:t>
      </w:r>
      <w:r>
        <w:rPr>
          <w:i/>
        </w:rPr>
        <w:t>Speed &amp; Performance:</w:t>
      </w:r>
      <w:r>
        <w:t>* 4.5/5</w:t>
      </w:r>
    </w:p>
    <w:p>
      <w:r>
        <w:rPr>
          <w:i/>
        </w:rPr>
        <w:t xml:space="preserve">   </w:t>
      </w:r>
      <w:r>
        <w:rPr>
          <w:i/>
        </w:rPr>
        <w:t>IDE Integration:</w:t>
      </w:r>
      <w:r>
        <w:t>* 5/5</w:t>
      </w:r>
    </w:p>
    <w:p>
      <w:r>
        <w:rPr>
          <w:i/>
        </w:rPr>
        <w:t xml:space="preserve">   </w:t>
      </w:r>
      <w:r>
        <w:rPr>
          <w:i/>
        </w:rPr>
        <w:t>Contextual Awareness:</w:t>
      </w:r>
      <w:r>
        <w:t>* 4/5</w:t>
      </w:r>
    </w:p>
    <w:p>
      <w:r>
        <w:rPr>
          <w:i/>
        </w:rPr>
        <w:t xml:space="preserve">   </w:t>
      </w:r>
      <w:r>
        <w:rPr>
          <w:i/>
        </w:rPr>
        <w:t>Security &amp; Privacy:</w:t>
      </w:r>
      <w:r>
        <w:t>* 5/5</w:t>
      </w:r>
    </w:p>
    <w:p>
      <w:r>
        <w:rPr>
          <w:i/>
        </w:rPr>
        <w:t xml:space="preserve">   </w:t>
      </w:r>
      <w:r>
        <w:rPr>
          <w:i/>
        </w:rPr>
        <w:t>Overall:</w:t>
      </w:r>
      <w:r>
        <w:t>* 4.6/5</w:t>
      </w:r>
    </w:p>
    <w:p>
      <w:pPr>
        <w:pStyle w:val="Heading3"/>
      </w:pPr>
      <w:r>
        <w:t>3. Amazon CodeWhisperer: Best for Developers in the AWS Ecosystem</w:t>
      </w:r>
    </w:p>
    <w:p>
      <w:r>
        <w:t>Amazon's entry into the AI coding space, CodeWhisperer, plays to its strengths: deep integration with the AWS ecosystem. If you spend your days writing code that interacts with services like Lambda, S3, or DynamoDB, this tool is designed specifically for you.</w:t>
      </w:r>
    </w:p>
    <w:p>
      <w:r>
        <w:rPr>
          <w:b/>
        </w:rPr>
        <w:t>Pros:</w:t>
      </w:r>
    </w:p>
    <w:p>
      <w:r>
        <w:rPr>
          <w:i/>
        </w:rPr>
        <w:t xml:space="preserve">   </w:t>
      </w:r>
      <w:r>
        <w:rPr>
          <w:i/>
        </w:rPr>
        <w:t>Superior AWS API Knowledge:</w:t>
      </w:r>
      <w:r>
        <w:t>* It provides incredibly accurate and helpful suggestions for AWS SDKs and APIs, often including correct permissions and configurations.</w:t>
      </w:r>
    </w:p>
    <w:p>
      <w:r>
        <w:rPr>
          <w:i/>
        </w:rPr>
        <w:t xml:space="preserve">   </w:t>
      </w:r>
      <w:r>
        <w:rPr>
          <w:i/>
        </w:rPr>
        <w:t>Built-in Security Scanning:</w:t>
      </w:r>
      <w:r>
        <w:t>* CodeWhisperer automatically scans your code for hard-to-find vulnerabilities (like those in the OWASP Top 10) and offers fixes.</w:t>
      </w:r>
    </w:p>
    <w:p>
      <w:r>
        <w:rPr>
          <w:i/>
        </w:rPr>
        <w:t xml:space="preserve">   </w:t>
      </w:r>
      <w:r>
        <w:rPr>
          <w:i/>
        </w:rPr>
        <w:t>Reference Tracking:</w:t>
      </w:r>
      <w:r>
        <w:t>* It can flag code suggestions that resemble open-source training data and provide the relevant license and file path, helping with compliance.</w:t>
      </w:r>
    </w:p>
    <w:p>
      <w:r>
        <w:rPr>
          <w:b/>
        </w:rPr>
        <w:t>Cons:</w:t>
      </w:r>
    </w:p>
    <w:p>
      <w:r>
        <w:rPr>
          <w:i/>
        </w:rPr>
        <w:t xml:space="preserve">   </w:t>
      </w:r>
      <w:r>
        <w:rPr>
          <w:i/>
        </w:rPr>
        <w:t>Less Effective for Non-AWS Work:</w:t>
      </w:r>
      <w:r>
        <w:t>* Its performance on general-purpose coding tasks (e.g., building a UI in React) is noticeably weaker than Copilot's.</w:t>
      </w:r>
    </w:p>
    <w:p>
      <w:r>
        <w:rPr>
          <w:i/>
        </w:rPr>
        <w:t xml:space="preserve">   </w:t>
      </w:r>
      <w:r>
        <w:rPr>
          <w:i/>
        </w:rPr>
        <w:t>Individual Tier is Generous but Limited:</w:t>
      </w:r>
      <w:r>
        <w:t>* The free Individual tier is excellent, but the paid Professional tier is required for more advanced administrative controls.</w:t>
      </w:r>
    </w:p>
    <w:p>
      <w:r>
        <w:rPr>
          <w:b/>
        </w:rPr>
        <w:t>Verdict &amp; Scorecard:</w:t>
      </w:r>
    </w:p>
    <w:p>
      <w:r>
        <w:t>For developers building on AWS, Amazon CodeWhisperer is a must-try. Its specialized knowledge of the AWS ecosystem can save hours of digging through documentation. The built-in security scanning is a significant bonus. While it may not be the best generalist, it's an unbeatable specialist for cloud-native development on AWS.</w:t>
      </w:r>
    </w:p>
    <w:p>
      <w:r>
        <w:rPr>
          <w:i/>
        </w:rPr>
        <w:t xml:space="preserve">   </w:t>
      </w:r>
      <w:r>
        <w:rPr>
          <w:i/>
        </w:rPr>
        <w:t>Accuracy &amp; Relevance:</w:t>
      </w:r>
      <w:r>
        <w:t>* 4/5 (5/5 for AWS tasks)</w:t>
      </w:r>
    </w:p>
    <w:p>
      <w:r>
        <w:rPr>
          <w:i/>
        </w:rPr>
        <w:t xml:space="preserve">   </w:t>
      </w:r>
      <w:r>
        <w:rPr>
          <w:i/>
        </w:rPr>
        <w:t>Speed &amp; Performance:</w:t>
      </w:r>
      <w:r>
        <w:t>* 4/5</w:t>
      </w:r>
    </w:p>
    <w:p>
      <w:r>
        <w:rPr>
          <w:i/>
        </w:rPr>
        <w:t xml:space="preserve">   </w:t>
      </w:r>
      <w:r>
        <w:rPr>
          <w:i/>
        </w:rPr>
        <w:t>IDE Integration:</w:t>
      </w:r>
      <w:r>
        <w:t>* 4.5/5</w:t>
      </w:r>
    </w:p>
    <w:p>
      <w:r>
        <w:rPr>
          <w:i/>
        </w:rPr>
        <w:t xml:space="preserve">   </w:t>
      </w:r>
      <w:r>
        <w:rPr>
          <w:i/>
        </w:rPr>
        <w:t>Contextual Awareness:</w:t>
      </w:r>
      <w:r>
        <w:t>* 4/5</w:t>
      </w:r>
    </w:p>
    <w:p>
      <w:r>
        <w:rPr>
          <w:i/>
        </w:rPr>
        <w:t xml:space="preserve">   </w:t>
      </w:r>
      <w:r>
        <w:rPr>
          <w:i/>
        </w:rPr>
        <w:t>Security &amp; Privacy:</w:t>
      </w:r>
      <w:r>
        <w:t>* 4.5/5</w:t>
      </w:r>
    </w:p>
    <w:p>
      <w:r>
        <w:rPr>
          <w:i/>
        </w:rPr>
        <w:t xml:space="preserve">   </w:t>
      </w:r>
      <w:r>
        <w:rPr>
          <w:i/>
        </w:rPr>
        <w:t>Overall:</w:t>
      </w:r>
      <w:r>
        <w:t>* 4.4/5</w:t>
      </w:r>
    </w:p>
    <w:p>
      <w:pPr>
        <w:pStyle w:val="Heading3"/>
      </w:pPr>
      <w:r>
        <w:t>4. Replit Ghostwriter: Best for Beginners &amp; Rapid Prototyping</w:t>
      </w:r>
    </w:p>
    <w:p>
      <w:r>
        <w:t>Replit Ghostwriter is more than just a code completion tool; it's an integrated AI suite within the Replit online IDE. This makes it an exceptional learning and prototyping environment, as all the AI features work out-of-the-box without any setup.</w:t>
      </w:r>
    </w:p>
    <w:p>
      <w:r>
        <w:rPr>
          <w:b/>
        </w:rPr>
        <w:t>Pros:</w:t>
      </w:r>
    </w:p>
    <w:p>
      <w:r>
        <w:rPr>
          <w:i/>
        </w:rPr>
        <w:t xml:space="preserve">   </w:t>
      </w:r>
      <w:r>
        <w:rPr>
          <w:i/>
        </w:rPr>
        <w:t>Zero Configuration:</w:t>
      </w:r>
      <w:r>
        <w:t>* Because it's built into the Replit IDE, there are no extensions to install or configure. It just works.</w:t>
      </w:r>
    </w:p>
    <w:p>
      <w:r>
        <w:rPr>
          <w:i/>
        </w:rPr>
        <w:t xml:space="preserve">   </w:t>
      </w:r>
      <w:r>
        <w:rPr>
          <w:i/>
        </w:rPr>
        <w:t>Excellent Learning Features:</w:t>
      </w:r>
      <w:r>
        <w:t>* Features like 'Explain Code' and 'Edit Code' (which refactors code based on natural language prompts) are fantastic for students and beginners trying to understand new concepts.</w:t>
      </w:r>
    </w:p>
    <w:p>
      <w:r>
        <w:rPr>
          <w:i/>
        </w:rPr>
        <w:t xml:space="preserve">   </w:t>
      </w:r>
      <w:r>
        <w:rPr>
          <w:i/>
        </w:rPr>
        <w:t>Complete Development Environment:</w:t>
      </w:r>
      <w:r>
        <w:t>* It can help with everything from generating code to debugging and deploying, all within a single browser tab.</w:t>
      </w:r>
    </w:p>
    <w:p>
      <w:r>
        <w:rPr>
          <w:b/>
        </w:rPr>
        <w:t>Cons:</w:t>
      </w:r>
    </w:p>
    <w:p>
      <w:r>
        <w:rPr>
          <w:i/>
        </w:rPr>
        <w:t xml:space="preserve">   </w:t>
      </w:r>
      <w:r>
        <w:rPr>
          <w:i/>
        </w:rPr>
        <w:t>Tied to the Replit Ecosystem:</w:t>
      </w:r>
      <w:r>
        <w:t>* You can't use Ghostwriter in your local VS Code or JetBrains IDE. You must use the Replit platform.</w:t>
      </w:r>
    </w:p>
    <w:p>
      <w:r>
        <w:rPr>
          <w:i/>
        </w:rPr>
        <w:t xml:space="preserve">   </w:t>
      </w:r>
      <w:r>
        <w:rPr>
          <w:i/>
        </w:rPr>
        <w:t>Subscription Cost:</w:t>
      </w:r>
      <w:r>
        <w:t>* The most powerful features are locked behind the Replit Core subscription, which is more expensive than standalone competitors.</w:t>
      </w:r>
    </w:p>
    <w:p>
      <w:r>
        <w:rPr>
          <w:b/>
        </w:rPr>
        <w:t>Verdict &amp; Scorecard:</w:t>
      </w:r>
    </w:p>
    <w:p>
      <w:r>
        <w:t>Replit Ghostwriter is the best AI coding tool for learners, educators, and developers who need to prototype ideas quickly. The friction-free experience of having a powerful AI integrated directly into a cloud IDE is perfect for getting started and experimenting. It's less suited for professional developers who rely on a customized local development environment.</w:t>
      </w:r>
    </w:p>
    <w:p>
      <w:r>
        <w:rPr>
          <w:i/>
        </w:rPr>
        <w:t xml:space="preserve">   </w:t>
      </w:r>
      <w:r>
        <w:rPr>
          <w:i/>
        </w:rPr>
        <w:t>Accuracy &amp; Relevance:</w:t>
      </w:r>
      <w:r>
        <w:t>* 4/5</w:t>
      </w:r>
    </w:p>
    <w:p>
      <w:r>
        <w:rPr>
          <w:i/>
        </w:rPr>
        <w:t xml:space="preserve">   </w:t>
      </w:r>
      <w:r>
        <w:rPr>
          <w:i/>
        </w:rPr>
        <w:t>Speed &amp; Performance:</w:t>
      </w:r>
      <w:r>
        <w:t>* 4/5</w:t>
      </w:r>
    </w:p>
    <w:p>
      <w:r>
        <w:rPr>
          <w:i/>
        </w:rPr>
        <w:t xml:space="preserve">   </w:t>
      </w:r>
      <w:r>
        <w:rPr>
          <w:i/>
        </w:rPr>
        <w:t>IDE Integration:</w:t>
      </w:r>
      <w:r>
        <w:t>* 4/5 (within its own ecosystem)</w:t>
      </w:r>
    </w:p>
    <w:p>
      <w:r>
        <w:rPr>
          <w:i/>
        </w:rPr>
        <w:t xml:space="preserve">   </w:t>
      </w:r>
      <w:r>
        <w:rPr>
          <w:i/>
        </w:rPr>
        <w:t>Contextual Awareness:</w:t>
      </w:r>
      <w:r>
        <w:t>* 3.5/5</w:t>
      </w:r>
    </w:p>
    <w:p>
      <w:r>
        <w:rPr>
          <w:i/>
        </w:rPr>
        <w:t xml:space="preserve">   </w:t>
      </w:r>
      <w:r>
        <w:rPr>
          <w:i/>
        </w:rPr>
        <w:t>Security &amp; Privacy:</w:t>
      </w:r>
      <w:r>
        <w:t>* 4/5</w:t>
      </w:r>
    </w:p>
    <w:p>
      <w:r>
        <w:rPr>
          <w:i/>
        </w:rPr>
        <w:t xml:space="preserve">   </w:t>
      </w:r>
      <w:r>
        <w:rPr>
          <w:i/>
        </w:rPr>
        <w:t>Overall:</w:t>
      </w:r>
      <w:r>
        <w:t>* 4.2/5</w:t>
      </w:r>
    </w:p>
    <w:p>
      <w:pPr>
        <w:pStyle w:val="Heading3"/>
      </w:pPr>
      <w:r>
        <w:t>5. Snyk Code: Best for Security-Focused Development</w:t>
      </w:r>
    </w:p>
    <w:p>
      <w:r>
        <w:t>While not a traditional code generation tool like the others, Snyk Code is a critical AI tool for any modern developer. It uses AI to perform static application security testing (SAST) in real-time, finding and helping you fix vulnerabilities as you write code.</w:t>
      </w:r>
    </w:p>
    <w:p>
      <w:r>
        <w:rPr>
          <w:b/>
        </w:rPr>
        <w:t>Pros:</w:t>
      </w:r>
    </w:p>
    <w:p>
      <w:r>
        <w:rPr>
          <w:i/>
        </w:rPr>
        <w:t xml:space="preserve">   </w:t>
      </w:r>
      <w:r>
        <w:rPr>
          <w:i/>
        </w:rPr>
        <w:t>Real-time Vulnerability Detection:</w:t>
      </w:r>
      <w:r>
        <w:t>* Snyk's AI engine scans your code as you type, providing immediate feedback on security issues directly in the IDE.</w:t>
      </w:r>
    </w:p>
    <w:p>
      <w:r>
        <w:rPr>
          <w:i/>
        </w:rPr>
        <w:t xml:space="preserve">   </w:t>
      </w:r>
      <w:r>
        <w:rPr>
          <w:i/>
        </w:rPr>
        <w:t>Actionable Fix Suggestions:</w:t>
      </w:r>
      <w:r>
        <w:t>* It doesn't just point out problems; it provides context and suggests specific code changes to remediate the vulnerability.</w:t>
      </w:r>
    </w:p>
    <w:p>
      <w:r>
        <w:rPr>
          <w:i/>
        </w:rPr>
        <w:t xml:space="preserve">   </w:t>
      </w:r>
      <w:r>
        <w:rPr>
          <w:i/>
        </w:rPr>
        <w:t>Developer-First Approach:</w:t>
      </w:r>
      <w:r>
        <w:t>* It's designed to be easy for developers to use, integrating seamlessly into the workflow without requiring deep security expertise.</w:t>
      </w:r>
    </w:p>
    <w:p>
      <w:r>
        <w:rPr>
          <w:b/>
        </w:rPr>
        <w:t>Cons:</w:t>
      </w:r>
    </w:p>
    <w:p>
      <w:r>
        <w:rPr>
          <w:i/>
        </w:rPr>
        <w:t xml:space="preserve">   </w:t>
      </w:r>
      <w:r>
        <w:rPr>
          <w:i/>
        </w:rPr>
        <w:t>Not a Code Generator:</w:t>
      </w:r>
      <w:r>
        <w:t>* It won't write new features for you. Its purpose is to secure the code you've already written.</w:t>
      </w:r>
    </w:p>
    <w:p>
      <w:r>
        <w:rPr>
          <w:i/>
        </w:rPr>
        <w:t xml:space="preserve">   </w:t>
      </w:r>
      <w:r>
        <w:rPr>
          <w:i/>
        </w:rPr>
        <w:t>Can Be 'Noisy':</w:t>
      </w:r>
      <w:r>
        <w:t>* On large, legacy codebases, the initial scan can produce a high number of alerts that need to be triaged.</w:t>
      </w:r>
    </w:p>
    <w:p>
      <w:r>
        <w:rPr>
          <w:b/>
        </w:rPr>
        <w:t>Verdict &amp; Scorecard:</w:t>
      </w:r>
    </w:p>
    <w:p>
      <w:r>
        <w:t>Snyk Code is an essential addition to any developer's toolkit, especially when used alongside a code generator like Copilot. It shifts security left, making it a proactive part of the development process rather than an afterthought. For teams where security and compliance are paramount, an AI-powered tool like Snyk is non-negotiable.</w:t>
      </w:r>
    </w:p>
    <w:p>
      <w:r>
        <w:rPr>
          <w:i/>
        </w:rPr>
        <w:t xml:space="preserve">   </w:t>
      </w:r>
      <w:r>
        <w:rPr>
          <w:i/>
        </w:rPr>
        <w:t>Accuracy &amp; Relevance:</w:t>
      </w:r>
      <w:r>
        <w:t>* 5/5 (for security)</w:t>
      </w:r>
    </w:p>
    <w:p>
      <w:r>
        <w:rPr>
          <w:i/>
        </w:rPr>
        <w:t xml:space="preserve">   </w:t>
      </w:r>
      <w:r>
        <w:rPr>
          <w:i/>
        </w:rPr>
        <w:t>Speed &amp; Performance:</w:t>
      </w:r>
      <w:r>
        <w:t>* 4.5/5</w:t>
      </w:r>
    </w:p>
    <w:p>
      <w:r>
        <w:rPr>
          <w:i/>
        </w:rPr>
        <w:t xml:space="preserve">   </w:t>
      </w:r>
      <w:r>
        <w:rPr>
          <w:i/>
        </w:rPr>
        <w:t>IDE Integration:</w:t>
      </w:r>
      <w:r>
        <w:t>* 4.5/5</w:t>
      </w:r>
    </w:p>
    <w:p>
      <w:r>
        <w:rPr>
          <w:i/>
        </w:rPr>
        <w:t xml:space="preserve">   </w:t>
      </w:r>
      <w:r>
        <w:rPr>
          <w:i/>
        </w:rPr>
        <w:t>Contextual Awareness:</w:t>
      </w:r>
      <w:r>
        <w:t>* 4/5</w:t>
      </w:r>
    </w:p>
    <w:p>
      <w:r>
        <w:rPr>
          <w:i/>
        </w:rPr>
        <w:t xml:space="preserve">   </w:t>
      </w:r>
      <w:r>
        <w:rPr>
          <w:i/>
        </w:rPr>
        <w:t>Security &amp; Privacy:</w:t>
      </w:r>
      <w:r>
        <w:t>* 5/5</w:t>
      </w:r>
    </w:p>
    <w:p>
      <w:r>
        <w:rPr>
          <w:i/>
        </w:rPr>
        <w:t xml:space="preserve">   </w:t>
      </w:r>
      <w:r>
        <w:rPr>
          <w:i/>
        </w:rPr>
        <w:t>Overall:</w:t>
      </w:r>
      <w:r>
        <w:t>* 4.5/5</w:t>
      </w:r>
    </w:p>
    <w:p>
      <w:pPr>
        <w:pStyle w:val="Heading2"/>
      </w:pPr>
      <w:r>
        <w:t>Feature &amp; Compatibility Matrix</w:t>
      </w:r>
    </w:p>
    <w:p>
      <w:r>
        <w:t>Choosing a tool often comes down to practical considerations like which IDEs and languages it supports. This matrix provides a clear overview to help you see which tools fit your current tech stack.</w:t>
      </w:r>
    </w:p>
    <w:p>
      <w:pPr>
        <w:pStyle w:val="Heading3"/>
      </w:pPr>
      <w:r>
        <w:t>IDE &amp; Language Support Comparison</w:t>
      </w:r>
    </w:p>
    <w:p>
      <w:r>
        <w:t>| Tool | VS Code | JetBrains | Vim/Neovim | Python | JavaScript | Java | C++ |</w:t>
      </w:r>
    </w:p>
    <w:p>
      <w:r>
        <w:t>|---|---|---|---|---|---|---|---|</w:t>
      </w:r>
    </w:p>
    <w:p>
      <w:r>
        <w:t xml:space="preserve">| </w:t>
      </w:r>
      <w:r>
        <w:rPr>
          <w:b/>
        </w:rPr>
        <w:t>GitHub Copilot</w:t>
      </w:r>
      <w:r>
        <w:t xml:space="preserve"> | ✅ | ✅ | ✅ | ✅ | ✅ | ✅ | ✅ |</w:t>
      </w:r>
    </w:p>
    <w:p>
      <w:r>
        <w:t xml:space="preserve">| </w:t>
      </w:r>
      <w:r>
        <w:rPr>
          <w:b/>
        </w:rPr>
        <w:t>Tabnine</w:t>
      </w:r>
      <w:r>
        <w:t xml:space="preserve"> | ✅ | ✅ | ✅ | ✅ | ✅ | ✅ | ✅ |</w:t>
      </w:r>
    </w:p>
    <w:p>
      <w:r>
        <w:t xml:space="preserve">| </w:t>
      </w:r>
      <w:r>
        <w:rPr>
          <w:b/>
        </w:rPr>
        <w:t>Amazon CodeWhisperer</w:t>
      </w:r>
      <w:r>
        <w:t xml:space="preserve"> | ✅ | ✅ | ⚠️ (Limited) | ✅ | ✅ | ✅ | ✅ |</w:t>
      </w:r>
    </w:p>
    <w:p>
      <w:r>
        <w:t xml:space="preserve">| </w:t>
      </w:r>
      <w:r>
        <w:rPr>
          <w:b/>
        </w:rPr>
        <w:t>Replit Ghostwriter</w:t>
      </w:r>
      <w:r>
        <w:t xml:space="preserve"> | ❌ | ❌ | ❌ | ✅ | ✅ | ✅ | ✅ |</w:t>
      </w:r>
    </w:p>
    <w:p>
      <w:r>
        <w:t xml:space="preserve">| </w:t>
      </w:r>
      <w:r>
        <w:rPr>
          <w:b/>
        </w:rPr>
        <w:t>Snyk Code</w:t>
      </w:r>
      <w:r>
        <w:t xml:space="preserve"> | ✅ | ✅ | ❌ | ✅ | ✅ | ✅ | ❌ |</w:t>
      </w:r>
    </w:p>
    <w:p>
      <w:pPr>
        <w:pStyle w:val="Heading2"/>
      </w:pPr>
      <w:r>
        <w:t>How to Choose the Right AI Coding Tool for You</w:t>
      </w:r>
    </w:p>
    <w:p>
      <w:r>
        <w:t>With so many great options, the best tool is the one that aligns with your specific context. Here's a quick guide to making the right choice:</w:t>
      </w:r>
    </w:p>
    <w:p>
      <w:r>
        <w:rPr>
          <w:i/>
        </w:rPr>
        <w:t xml:space="preserve">   </w:t>
      </w:r>
      <w:r>
        <w:rPr>
          <w:i/>
        </w:rPr>
        <w:t>For Students &amp; Beginners:</w:t>
      </w:r>
      <w:r>
        <w:rPr>
          <w:i/>
        </w:rPr>
        <w:t xml:space="preserve"> Your priority should be learning and ease of use. </w:t>
      </w:r>
      <w:r>
        <w:rPr>
          <w:i/>
        </w:rPr>
        <w:t>Replit Ghostwriter</w:t>
      </w:r>
      <w:r>
        <w:t>* is the top choice due to its integrated environment and features like 'Explain Code' that help demystify complex topics.</w:t>
      </w:r>
    </w:p>
    <w:p>
      <w:r>
        <w:rPr>
          <w:i/>
        </w:rPr>
        <w:t xml:space="preserve">   </w:t>
      </w:r>
      <w:r>
        <w:rPr>
          <w:i/>
        </w:rPr>
        <w:t>For Individual Developers &amp; Freelancers:</w:t>
      </w:r>
      <w:r>
        <w:rPr>
          <w:i/>
        </w:rPr>
        <w:t xml:space="preserve"> You need a balance of power and affordability. </w:t>
      </w:r>
      <w:r>
        <w:rPr>
          <w:i/>
        </w:rPr>
        <w:t>GitHub Copilot</w:t>
      </w:r>
      <w:r>
        <w:t>* is the clear winner here. Its ability to generate high-quality code across a wide range of languages provides the biggest productivity boost for the price.</w:t>
      </w:r>
    </w:p>
    <w:p>
      <w:r>
        <w:rPr>
          <w:i/>
        </w:rPr>
        <w:t xml:space="preserve">   </w:t>
      </w:r>
      <w:r>
        <w:rPr>
          <w:i/>
        </w:rPr>
        <w:t>For Enterprise Teams:</w:t>
      </w:r>
      <w:r>
        <w:rPr>
          <w:i/>
        </w:rPr>
        <w:t xml:space="preserve"> Your primary concerns are security, privacy, and team-wide consistency. </w:t>
      </w:r>
      <w:r>
        <w:rPr>
          <w:i/>
        </w:rPr>
        <w:t>Tabnine</w:t>
      </w:r>
      <w:r>
        <w:rPr>
          <w:i/>
        </w:rPr>
        <w:t xml:space="preserve"> is built for this. Its self-hosting capabilities and ability to train on private codebases make it the safest and most customizable choice for corporate environments. If your team is heavily invested in AWS, </w:t>
      </w:r>
      <w:r>
        <w:rPr>
          <w:i/>
        </w:rPr>
        <w:t>Amazon CodeWhisperer</w:t>
      </w:r>
      <w:r>
        <w:t>* is also a strong contender.</w:t>
      </w:r>
    </w:p>
    <w:p>
      <w:r>
        <w:t>Before you decide, ask yourself these key questions:</w:t>
      </w:r>
    </w:p>
    <w:p>
      <w:r>
        <w:t xml:space="preserve">1.  </w:t>
      </w:r>
      <w:r>
        <w:rPr>
          <w:b/>
        </w:rPr>
        <w:t>What is my budget?</w:t>
      </w:r>
      <w:r>
        <w:t xml:space="preserve"> Are you looking for a powerful free tier or a premium subscription?</w:t>
      </w:r>
    </w:p>
    <w:p>
      <w:r>
        <w:t xml:space="preserve">2.  </w:t>
      </w:r>
      <w:r>
        <w:rPr>
          <w:b/>
        </w:rPr>
        <w:t>What IDE do I live in?</w:t>
      </w:r>
      <w:r>
        <w:t xml:space="preserve"> Ensure the tool has excellent support for your preferred editor.</w:t>
      </w:r>
    </w:p>
    <w:p>
      <w:r>
        <w:t xml:space="preserve">3.  </w:t>
      </w:r>
      <w:r>
        <w:rPr>
          <w:b/>
        </w:rPr>
        <w:t>Is code privacy a major concern?</w:t>
      </w:r>
      <w:r>
        <w:t xml:space="preserve"> If you work with proprietary code, tools that process data locally or can be self-hosted should be at the top of your list.</w:t>
      </w:r>
    </w:p>
    <w:p>
      <w:r>
        <w:t xml:space="preserve">4.  </w:t>
      </w:r>
      <w:r>
        <w:rPr>
          <w:b/>
        </w:rPr>
        <w:t>What is my primary use case?</w:t>
      </w:r>
      <w:r>
        <w:t xml:space="preserve"> Are you building web apps, working with cloud services, or focused on securing existing code?</w:t>
      </w:r>
    </w:p>
    <w:p>
      <w:pPr>
        <w:pStyle w:val="Heading2"/>
      </w:pPr>
      <w:r>
        <w:t>Frequently Asked Questions (FAQ)</w:t>
      </w:r>
    </w:p>
    <w:p>
      <w:r>
        <w:t>Here are answers to some of the most common questions developers have about AI coding tools.</w:t>
      </w:r>
    </w:p>
    <w:p>
      <w:pPr>
        <w:pStyle w:val="Heading3"/>
      </w:pPr>
      <w:r>
        <w:t>Are AI coding assistants safe?</w:t>
      </w:r>
    </w:p>
    <w:p>
      <w:r>
        <w:t>It depends on the tool and its policies. Tools like GitHub Copilot send snippets of your code to the cloud for processing, which might violate some companies' security policies. Tools like Tabnine offer self-hosted options where your code never leaves your network, making them much safer for sensitive projects. Always review a tool's data privacy policy before using it on proprietary code.</w:t>
      </w:r>
    </w:p>
    <w:p>
      <w:pPr>
        <w:pStyle w:val="Heading3"/>
      </w:pPr>
      <w:r>
        <w:t>Can AI coding tools steal your code?</w:t>
      </w:r>
    </w:p>
    <w:p>
      <w:r>
        <w:t>Reputable AI coding tools do not 'steal' your code. However, there's a distinction to be made. Cloud-based tools use your code snippets to provide suggestions, but they typically have policies against storing it long-term or using it to train their public models. The main concern is not theft, but data exposure. If privacy is paramount, use a tool that can run locally or be self-hosted.</w:t>
      </w:r>
    </w:p>
    <w:p>
      <w:pPr>
        <w:pStyle w:val="Heading3"/>
      </w:pPr>
      <w:r>
        <w:t>What is the difference between GitHub Copilot and Tabnine?</w:t>
      </w:r>
    </w:p>
    <w:p>
      <w:r>
        <w:t xml:space="preserve">The primary difference lies in their core philosophy. </w:t>
      </w:r>
      <w:r>
        <w:rPr>
          <w:b/>
        </w:rPr>
        <w:t>GitHub Copilot</w:t>
      </w:r>
      <w:r>
        <w:t xml:space="preserve"> aims to be the most powerful general-purpose 'pair programmer,' leveraging a massive public model to generate creative, large blocks of code. </w:t>
      </w:r>
      <w:r>
        <w:rPr>
          <w:b/>
        </w:rPr>
        <w:t>Tabnine</w:t>
      </w:r>
      <w:r>
        <w:t xml:space="preserve"> focuses on being an enterprise-ready, private assistant. Its key differentiator is the ability to train on your company's specific codebase and run on your own servers, ensuring maximum privacy and highly personalized suggestions.</w:t>
      </w:r>
    </w:p>
    <w:p>
      <w:pPr>
        <w:pStyle w:val="Heading3"/>
      </w:pPr>
      <w:r>
        <w:t>Can AI replace programmers?</w:t>
      </w:r>
    </w:p>
    <w:p>
      <w:r>
        <w:t>No, AI is not replacing programmers. It's augmenting them. These tools are excellent at handling repetitive, boilerplate tasks, which frees up developers to focus on more complex problem-solving, system architecture, and creative solutions. Think of them as the next evolution of developer tooling, like compilers and IDEs, not as a replacement for the developer.</w:t>
      </w:r>
    </w:p>
    <w:p>
      <w:pPr>
        <w:pStyle w:val="Heading3"/>
      </w:pPr>
      <w:r>
        <w:t>How accurate are AI code generators?</w:t>
      </w:r>
    </w:p>
    <w:p>
      <w:r>
        <w:t>Accuracy has improved dramatically but is not perfect. For common patterns and well-documented libraries, tools like Copilot can be over 80-90% accurate. However, they can still generate code that is subtly buggy, inefficient, or insecure. The developer's role is now shifting to include reviewing, verifying, and guiding the AI's output, rather than writing everything from scratch.</w:t>
      </w:r>
    </w:p>
    <w:p>
      <w:pPr>
        <w:pStyle w:val="Heading2"/>
      </w:pPr>
      <w:r>
        <w:t>Conclusion</w:t>
      </w:r>
    </w:p>
    <w:p>
      <w:r>
        <w:t xml:space="preserve">The era of AI-assisted development is here, and choosing the right tool can provide a significant competitive edge. While </w:t>
      </w:r>
      <w:r>
        <w:rPr>
          <w:b/>
        </w:rPr>
        <w:t>GitHub Copilot</w:t>
      </w:r>
      <w:r>
        <w:t xml:space="preserve"> stands out as the best all-around choice for most individual developers, the decision is highly personal.</w:t>
      </w:r>
    </w:p>
    <w:p>
      <w:r>
        <w:t xml:space="preserve">Your ideal AI coding assistant depends entirely on your priorities. If you're building on AWS, </w:t>
      </w:r>
      <w:r>
        <w:rPr>
          <w:b/>
        </w:rPr>
        <w:t>CodeWhisperer</w:t>
      </w:r>
      <w:r>
        <w:t xml:space="preserve"> is a powerful ally. If you're part of an enterprise team with strict privacy requirements, </w:t>
      </w:r>
      <w:r>
        <w:rPr>
          <w:b/>
        </w:rPr>
        <w:t>Tabnine</w:t>
      </w:r>
      <w:r>
        <w:t xml:space="preserve"> is the gold standard. And if you're just starting your coding journey, </w:t>
      </w:r>
      <w:r>
        <w:rPr>
          <w:b/>
        </w:rPr>
        <w:t>Replit Ghostwriter</w:t>
      </w:r>
      <w:r>
        <w:t xml:space="preserve"> offers the most supportive learning environment.</w:t>
      </w:r>
    </w:p>
    <w:p>
      <w:r>
        <w:t>The best next step is to try one. Most of these tools offer free trials or generous free tiers. Install one in your favorite IDE and spend a day with it. The firsthand experience will quickly tell you if it's the right AI partner to enhance your workflow.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