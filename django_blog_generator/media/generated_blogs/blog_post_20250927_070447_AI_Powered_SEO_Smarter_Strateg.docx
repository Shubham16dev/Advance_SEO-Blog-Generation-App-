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AI-Powered SEO: The Complete Guide to Smarter Strategies &amp; Higher Rankings</w:t>
      </w:r>
    </w:p>
    <w:p>
      <w:r>
        <w:t>Ranking on Google isn't what it used to be. The SERPs are more crowded, algorithms are more sophisticated, and user expectations are higher than ever. Simply targeting keywords and building links isn't enough to secure top positions anymore. This is where AI-powered SEO transforms from a buzzword into a competitive necessity.</w:t>
      </w:r>
    </w:p>
    <w:p>
      <w:r>
        <w:t>Think of AI not as a replacement for your skills, but as an indispensable co-pilot. It's the key to processing vast amounts of data, uncovering hidden opportunities, and executing strategies with a level of speed and precision that's impossible to achieve manually. This guide cuts through the hype to give you what you actually need: actionable workflows, real-world examples, and the strategic insights to use AI for smarter strategies and achieve sustainably higher rankings.</w:t>
      </w:r>
    </w:p>
    <w:p>
      <w:pPr>
        <w:pStyle w:val="Heading2"/>
      </w:pPr>
      <w:r>
        <w:t>Putting AI SEO into Practice: A Step-by-Step Workflow</w:t>
      </w:r>
    </w:p>
    <w:p>
      <w:r>
        <w:t>Theory is great, but results come from execution. Let's break down a tangible, three-step workflow you can implement today to integrate AI into the core of your SEO process, from initial research to final optimization.</w:t>
      </w:r>
    </w:p>
    <w:p>
      <w:pPr>
        <w:pStyle w:val="Heading3"/>
      </w:pPr>
      <w:r>
        <w:t>Step 1: AI-Driven Keyword Research &amp; Intent Analysis</w:t>
      </w:r>
    </w:p>
    <w:p>
      <w:r>
        <w:t>The goal of modern keyword research is to build topical authority, not just rank for a single term. AI excels at this by helping you understand the entire conversation your audience is having around a topic.</w:t>
      </w:r>
    </w:p>
    <w:p>
      <w:r>
        <w:t>Here’s how to do it:</w:t>
      </w:r>
    </w:p>
    <w:p>
      <w:r>
        <w:t xml:space="preserve">1.  </w:t>
      </w:r>
      <w:r>
        <w:rPr>
          <w:b/>
        </w:rPr>
        <w:t>Start with a Seed Topic:</w:t>
      </w:r>
      <w:r>
        <w:t xml:space="preserve"> Begin with a broad, core topic for your business, like "CRM for small business."</w:t>
      </w:r>
    </w:p>
    <w:p>
      <w:r>
        <w:t xml:space="preserve">2.  </w:t>
      </w:r>
      <w:r>
        <w:rPr>
          <w:b/>
        </w:rPr>
        <w:t>Generate Topic Clusters with AI:</w:t>
      </w:r>
      <w:r>
        <w:t xml:space="preserve"> Use a large language model (LLM) like ChatGPT or Gemini to brainstorm related subtopics, user questions, and long-tail keywords. This moves you beyond a simple list to a structured content map.</w:t>
      </w:r>
    </w:p>
    <w:p>
      <w:r>
        <w:t xml:space="preserve">3.  </w:t>
      </w:r>
      <w:r>
        <w:rPr>
          <w:b/>
        </w:rPr>
        <w:t>Define User Intent:</w:t>
      </w:r>
      <w:r>
        <w:t xml:space="preserve"> For each cluster, ask the AI to analyze the likely user intent. Is the searcher looking to learn (Informational), compare (Commercial Investigation), or buy (Transactional)? This insight dictates the type of content you need to create.</w:t>
      </w:r>
    </w:p>
    <w:p>
      <w:r>
        <w:rPr>
          <w:b/>
        </w:rPr>
        <w:t>Actionable AI Prompt Example:</w:t>
      </w:r>
    </w:p>
    <w:p>
      <w:r>
        <w:t>&gt; "Act as an expert SEO content strategist. My seed topic is 'remote team collaboration'. Generate a comprehensive list of related keywords, long-tail questions, and subtopics. Then, group these into logical topic clusters such as 'Tools &amp; Software,' 'Best Practices,' 'Challenges &amp; Solutions,' and 'Management Tips.' For each cluster, define the primary user intent (Informational, Commercial, Transactional)."</w:t>
      </w:r>
    </w:p>
    <w:p>
      <w:pPr>
        <w:pStyle w:val="Heading3"/>
      </w:pPr>
      <w:r>
        <w:t>Step 2: AI-Assisted Content Briefing &amp; Creation</w:t>
      </w:r>
    </w:p>
    <w:p>
      <w:r>
        <w:t>A great article starts with a great brief. Using AI to create data-driven content briefs ensures your writers have everything they need to produce content that satisfies both users and search engines from the very first draft. This is how you can use AI to support E-E-A-T.</w:t>
      </w:r>
    </w:p>
    <w:p>
      <w:r>
        <w:t>An effective AI-generated brief should include:</w:t>
      </w:r>
    </w:p>
    <w:p>
      <w:r>
        <w:rPr>
          <w:i/>
        </w:rPr>
        <w:t xml:space="preserve">   </w:t>
      </w:r>
      <w:r>
        <w:rPr>
          <w:i/>
        </w:rPr>
        <w:t>Primary and Secondary Keywords:</w:t>
      </w:r>
      <w:r>
        <w:t>* The core terms to focus on.</w:t>
      </w:r>
    </w:p>
    <w:p>
      <w:r>
        <w:rPr>
          <w:i/>
        </w:rPr>
        <w:t xml:space="preserve">   </w:t>
      </w:r>
      <w:r>
        <w:rPr>
          <w:i/>
        </w:rPr>
        <w:t>Target User Intent:</w:t>
      </w:r>
      <w:r>
        <w:t>* A clear statement on what the user wants to accomplish.</w:t>
      </w:r>
    </w:p>
    <w:p>
      <w:r>
        <w:rPr>
          <w:i/>
        </w:rPr>
        <w:t xml:space="preserve">   </w:t>
      </w:r>
      <w:r>
        <w:rPr>
          <w:i/>
        </w:rPr>
        <w:t>Key Questions to Answer:</w:t>
      </w:r>
      <w:r>
        <w:t>* A list of PAA (People Also Ask) questions and related queries.</w:t>
      </w:r>
    </w:p>
    <w:p>
      <w:r>
        <w:rPr>
          <w:i/>
        </w:rPr>
        <w:t xml:space="preserve">   </w:t>
      </w:r>
      <w:r>
        <w:rPr>
          <w:i/>
        </w:rPr>
        <w:t>Suggested H2/H3 Outline:</w:t>
      </w:r>
      <w:r>
        <w:t>* A logical structure based on an analysis of top-ranking content.</w:t>
      </w:r>
    </w:p>
    <w:p>
      <w:r>
        <w:rPr>
          <w:i/>
        </w:rPr>
        <w:t xml:space="preserve">   </w:t>
      </w:r>
      <w:r>
        <w:rPr>
          <w:i/>
        </w:rPr>
        <w:t>Semantic Terms:</w:t>
      </w:r>
      <w:r>
        <w:t>* A list of related concepts and entities to include for topical depth.</w:t>
      </w:r>
    </w:p>
    <w:p>
      <w:r>
        <w:rPr>
          <w:i/>
        </w:rPr>
        <w:t xml:space="preserve">   </w:t>
      </w:r>
      <w:r>
        <w:rPr>
          <w:i/>
        </w:rPr>
        <w:t>Internal Linking Suggestions:</w:t>
      </w:r>
      <w:r>
        <w:t>* Opportunities to link to other relevant content on your site.</w:t>
      </w:r>
    </w:p>
    <w:p>
      <w:r>
        <w:rPr>
          <w:b/>
        </w:rPr>
        <w:t>Actionable AI Prompt Example:</w:t>
      </w:r>
    </w:p>
    <w:p>
      <w:r>
        <w:t>&gt; "Create a comprehensive content brief for a blog post targeting the primary keyword 'how to improve team productivity.' The target audience is new managers. Include a suggested title and meta description, a detailed H2/H3 outline, a list of 5 critical questions the article must answer, and a list of 10-15 semantically related LSI keywords to include for topical relevance."</w:t>
      </w:r>
    </w:p>
    <w:p>
      <w:pPr>
        <w:pStyle w:val="Heading3"/>
      </w:pPr>
      <w:r>
        <w:t>Step 3: AI-Powered Content Optimization &amp; Auditing</w:t>
      </w:r>
    </w:p>
    <w:p>
      <w:r>
        <w:t>Once your content is written (or if you're auditing existing content), AI tools like Surfer SEO, Frase, or MarketMuse can help you fine-tune it for maximum impact. These platforms analyze the top-ranking pages for your target keyword and provide a data-backed roadmap for improvement.</w:t>
      </w:r>
    </w:p>
    <w:p>
      <w:r>
        <w:rPr>
          <w:b/>
        </w:rPr>
        <w:t>Your AI-Powered Content Audit Checklist:</w:t>
      </w:r>
    </w:p>
    <w:p>
      <w:r>
        <w:rPr>
          <w:i/>
        </w:rPr>
        <w:t xml:space="preserve">   </w:t>
      </w:r>
      <w:r>
        <w:rPr>
          <w:i/>
        </w:rPr>
        <w:t>Run a Content Analysis:</w:t>
      </w:r>
      <w:r>
        <w:t>* Paste your text or URL into a content optimization tool to get a content score and specific recommendations.</w:t>
      </w:r>
    </w:p>
    <w:p>
      <w:r>
        <w:rPr>
          <w:i/>
        </w:rPr>
        <w:t xml:space="preserve">   </w:t>
      </w:r>
      <w:r>
        <w:rPr>
          <w:i/>
        </w:rPr>
        <w:t>Identify Semantic Gaps:</w:t>
      </w:r>
      <w:r>
        <w:t>* Find important topics and keywords that top competitors cover but you've missed. Weave these in naturally to improve your article's comprehensiveness.</w:t>
      </w:r>
    </w:p>
    <w:p>
      <w:r>
        <w:rPr>
          <w:i/>
        </w:rPr>
        <w:t xml:space="preserve">   </w:t>
      </w:r>
      <w:r>
        <w:rPr>
          <w:i/>
        </w:rPr>
        <w:t>Refine On-Page Elements:</w:t>
      </w:r>
      <w:r>
        <w:t>* Check if your headings, title, and meta description are fully optimized based on the AI's analysis.</w:t>
      </w:r>
    </w:p>
    <w:p>
      <w:r>
        <w:rPr>
          <w:i/>
        </w:rPr>
        <w:t xml:space="preserve">   </w:t>
      </w:r>
      <w:r>
        <w:rPr>
          <w:i/>
        </w:rPr>
        <w:t>Improve Readability and Structure:</w:t>
      </w:r>
      <w:r>
        <w:t>* Use AI writing assistants to rephrase confusing sentences, break up long paragraphs, and ensure your content is easy to digest.</w:t>
      </w:r>
    </w:p>
    <w:p>
      <w:pPr>
        <w:pStyle w:val="Heading2"/>
      </w:pPr>
      <w:r>
        <w:t>Case Study: How We Increased Organic Traffic by 75% with AI SEO</w:t>
      </w:r>
    </w:p>
    <w:p>
      <w:r>
        <w:t>To demonstrate the real-world impact of these strategies, let's look at a recent project with a B2B SaaS client in the project management space. Their blog had valuable content, but traffic was stagnant and they struggled to rank for high-intent keywords.</w:t>
      </w:r>
    </w:p>
    <w:p>
      <w:pPr>
        <w:pStyle w:val="Heading3"/>
      </w:pPr>
      <w:r>
        <w:t>The Challenge, The AI-Powered Solution, and The Results</w:t>
      </w:r>
    </w:p>
    <w:p>
      <w:r>
        <w:rPr>
          <w:b/>
        </w:rPr>
        <w:t>The Challenge:</w:t>
      </w:r>
      <w:r>
        <w:t xml:space="preserve"> The client's content was well-written but lacked topical authority. They were creating isolated articles instead of building comprehensive content hubs that Google rewards.</w:t>
      </w:r>
    </w:p>
    <w:p>
      <w:r>
        <w:rPr>
          <w:b/>
        </w:rPr>
        <w:t>The AI-Powered Solution:</w:t>
      </w:r>
    </w:p>
    <w:p>
      <w:r>
        <w:t>1.  We used AI to analyze their core topic, "project management software," and generated five key content clusters.</w:t>
      </w:r>
    </w:p>
    <w:p>
      <w:r>
        <w:t>2.  We then created 12 new, in-depth articles using AI-assisted briefs to fill the identified content gaps.</w:t>
      </w:r>
    </w:p>
    <w:p>
      <w:r>
        <w:t>3.  Finally, we used Surfer SEO to audit and optimize their top 10 existing articles, increasing their content scores by an average of 25 points.</w:t>
      </w:r>
    </w:p>
    <w:p>
      <w:r>
        <w:rPr>
          <w:b/>
        </w:rPr>
        <w:t>The Results (Over 6 Months):</w:t>
      </w:r>
    </w:p>
    <w:p>
      <w:r>
        <w:rPr>
          <w:i/>
        </w:rPr>
        <w:t xml:space="preserve">   </w:t>
      </w:r>
      <w:r>
        <w:rPr>
          <w:i/>
        </w:rPr>
        <w:t>75% increase</w:t>
      </w:r>
      <w:r>
        <w:t>* in overall organic traffic to the blog.</w:t>
      </w:r>
    </w:p>
    <w:p>
      <w:r>
        <w:rPr>
          <w:i/>
        </w:rPr>
        <w:t xml:space="preserve">   </w:t>
      </w:r>
      <w:r>
        <w:rPr>
          <w:i/>
        </w:rPr>
        <w:t>18 keywords</w:t>
      </w:r>
      <w:r>
        <w:t>* moved from page 2 or 3 onto page 1.</w:t>
      </w:r>
    </w:p>
    <w:p>
      <w:r>
        <w:rPr>
          <w:i/>
        </w:rPr>
        <w:t xml:space="preserve">   </w:t>
      </w:r>
      <w:r>
        <w:rPr>
          <w:i/>
        </w:rPr>
        <w:t>40% lift</w:t>
      </w:r>
      <w:r>
        <w:t>* in marketing qualified leads (MQLs) generated from organic search.</w:t>
      </w:r>
    </w:p>
    <w:p>
      <w:r>
        <w:t xml:space="preserve">&gt; </w:t>
      </w:r>
      <w:r>
        <w:rPr>
          <w:i/>
        </w:rPr>
        <w:t>"The AI-driven approach allowed us to be far more strategic. We stopped guessing what content to create and started building exactly what our audience and Google were looking for. The results speak for themselves."</w:t>
      </w:r>
      <w:r>
        <w:t xml:space="preserve"> - Project Lead</w:t>
      </w:r>
    </w:p>
    <w:p>
      <w:pPr>
        <w:pStyle w:val="Heading2"/>
      </w:pPr>
      <w:r>
        <w:t>Advanced AI Strategies Your Competitors Are Ignoring</w:t>
      </w:r>
    </w:p>
    <w:p>
      <w:r>
        <w:t>Mastering the basics puts you ahead. Mastering advanced strategies makes you a market leader. Here are three ways to use AI that go beyond content and keyword research.</w:t>
      </w:r>
    </w:p>
    <w:p>
      <w:pPr>
        <w:pStyle w:val="Heading3"/>
      </w:pPr>
      <w:r>
        <w:t>Strategy 1: AI for Scalable Link Building &amp; Outreach</w:t>
      </w:r>
    </w:p>
    <w:p>
      <w:r>
        <w:t>Manual link building is a grind. AI can automate the most time-consuming parts of the process: prospecting and personalization.</w:t>
      </w:r>
    </w:p>
    <w:p>
      <w:r>
        <w:rPr>
          <w:i/>
        </w:rPr>
        <w:t xml:space="preserve">   </w:t>
      </w:r>
      <w:r>
        <w:rPr>
          <w:i/>
        </w:rPr>
        <w:t>Smarter Prospecting:</w:t>
      </w:r>
      <w:r>
        <w:t>* Use AI tools to scrape SERPs for your target keywords, identify relevant non-competitor blogs, and extract contact information.</w:t>
      </w:r>
    </w:p>
    <w:p>
      <w:r>
        <w:rPr>
          <w:i/>
        </w:rPr>
        <w:t xml:space="preserve">   </w:t>
      </w:r>
      <w:r>
        <w:rPr>
          <w:i/>
        </w:rPr>
        <w:t>Personalization at Scale:</w:t>
      </w:r>
      <w:r>
        <w:t>* Feed an AI model a target's recent article and your own content. It can then generate a personalized snippet for your outreach email, referencing their work and creating a genuine connection.</w:t>
      </w:r>
    </w:p>
    <w:p>
      <w:r>
        <w:rPr>
          <w:b/>
        </w:rPr>
        <w:t>Actionable AI Prompt Example:</w:t>
      </w:r>
    </w:p>
    <w:p>
      <w:r>
        <w:t>&gt; "My article is about 'The benefits of asynchronous communication for remote teams.' The target I'm pitching for a link is [Website URL], and they recently published an article titled '[Their Article Title].' Read their article and draft a 2-3 sentence personalized snippet for an outreach email. The snippet should praise a specific point in their article and briefly explain how my article adds a new, valuable perspective to that conversation."</w:t>
      </w:r>
    </w:p>
    <w:p>
      <w:pPr>
        <w:pStyle w:val="Heading3"/>
      </w:pPr>
      <w:r>
        <w:t>Strategy 2: Automating Technical SEO Audits with AI</w:t>
      </w:r>
    </w:p>
    <w:p>
      <w:r>
        <w:t>Technical SEO is complex, but AI can act as your 24/7 watchdog. AI-powered tools can continuously monitor your site to:</w:t>
      </w:r>
    </w:p>
    <w:p>
      <w:r>
        <w:rPr>
          <w:i/>
        </w:rPr>
        <w:t xml:space="preserve">   </w:t>
      </w:r>
      <w:r>
        <w:rPr>
          <w:i/>
        </w:rPr>
        <w:t>Identify Crawl Errors:</w:t>
      </w:r>
      <w:r>
        <w:t>* Detect and prioritize issues like broken links, redirect chains, and orphan pages.</w:t>
      </w:r>
    </w:p>
    <w:p>
      <w:r>
        <w:rPr>
          <w:i/>
        </w:rPr>
        <w:t xml:space="preserve">   </w:t>
      </w:r>
      <w:r>
        <w:rPr>
          <w:i/>
        </w:rPr>
        <w:t>Generate Schema Markup:</w:t>
      </w:r>
      <w:r>
        <w:t>* Create error-free JSON-LD schema for FAQs, articles, products, and more with a simple prompt.</w:t>
      </w:r>
    </w:p>
    <w:p>
      <w:r>
        <w:rPr>
          <w:i/>
        </w:rPr>
        <w:t xml:space="preserve">   </w:t>
      </w:r>
      <w:r>
        <w:rPr>
          <w:i/>
        </w:rPr>
        <w:t>Predict Technical Issues:</w:t>
      </w:r>
      <w:r>
        <w:t>* Some advanced platforms use machine learning to analyze log files and predict potential site health problems before they impact your rankings.</w:t>
      </w:r>
    </w:p>
    <w:p>
      <w:r>
        <w:rPr>
          <w:b/>
        </w:rPr>
        <w:t>Example of AI-Generated FAQPage Schema:</w:t>
      </w:r>
    </w:p>
    <w:p>
      <w:r>
        <w:t>```json</w:t>
      </w:r>
    </w:p>
    <w:p>
      <w:r>
        <w:t>{</w:t>
      </w:r>
    </w:p>
    <w:p>
      <w:r>
        <w:t xml:space="preserve">  "@context": "https://schema.org",</w:t>
      </w:r>
    </w:p>
    <w:p>
      <w:r>
        <w:t xml:space="preserve">  "@type": "FAQPage",</w:t>
      </w:r>
    </w:p>
    <w:p>
      <w:r>
        <w:t xml:space="preserve">  "mainEntity": [{</w:t>
      </w:r>
    </w:p>
    <w:p>
      <w:r>
        <w:t xml:space="preserve">    "@type": "Question",</w:t>
      </w:r>
    </w:p>
    <w:p>
      <w:r>
        <w:t xml:space="preserve">    "name": "What is AI-Powered SEO?",</w:t>
      </w:r>
    </w:p>
    <w:p>
      <w:r>
        <w:t xml:space="preserve">    "acceptedAnswer": {</w:t>
      </w:r>
    </w:p>
    <w:p>
      <w:r>
        <w:t xml:space="preserve">      "@type": "Answer",</w:t>
      </w:r>
    </w:p>
    <w:p>
      <w:r>
        <w:t xml:space="preserve">      "text": "AI-Powered SEO is the practice of using artificial intelligence tools and workflows to enhance and accelerate search engine optimization tasks, such as keyword research, content creation, and technical audits."</w:t>
      </w:r>
    </w:p>
    <w:p>
      <w:r>
        <w:t xml:space="preserve">    }</w:t>
      </w:r>
    </w:p>
    <w:p>
      <w:r>
        <w:t xml:space="preserve">  }]</w:t>
      </w:r>
    </w:p>
    <w:p>
      <w:r>
        <w:t>}</w:t>
      </w:r>
    </w:p>
    <w:p>
      <w:r>
        <w:t>```</w:t>
      </w:r>
    </w:p>
    <w:p>
      <w:pPr>
        <w:pStyle w:val="Heading3"/>
      </w:pPr>
      <w:r>
        <w:t>Strategy 3: Deeper Competitive Analysis with AI</w:t>
      </w:r>
    </w:p>
    <w:p>
      <w:r>
        <w:t>Your competitors leave digital footprints everywhere. AI is exceptionally good at finding and interpreting them. Go beyond just seeing what keywords they rank for and use AI to understand their entire strategy.</w:t>
      </w:r>
    </w:p>
    <w:p>
      <w:r>
        <w:rPr>
          <w:i/>
        </w:rPr>
        <w:t xml:space="preserve">   </w:t>
      </w:r>
      <w:r>
        <w:rPr>
          <w:i/>
        </w:rPr>
        <w:t>Content Strategy Analysis:</w:t>
      </w:r>
      <w:r>
        <w:t>* Feed an AI the URLs of a competitor's top 10 blog posts. Ask it to identify their core content pillars, recurring themes, and content formats (e.g., listicles, case studies, guides).</w:t>
      </w:r>
    </w:p>
    <w:p>
      <w:r>
        <w:rPr>
          <w:i/>
        </w:rPr>
        <w:t xml:space="preserve">   </w:t>
      </w:r>
      <w:r>
        <w:rPr>
          <w:i/>
        </w:rPr>
        <w:t>Tone of Voice Analysis:</w:t>
      </w:r>
      <w:r>
        <w:t>* Ask the AI to analyze their writing style. Is it formal, casual, technical, or humorous? This helps you understand how they position their brand and identify a unique voice for your own.</w:t>
      </w:r>
    </w:p>
    <w:p>
      <w:r>
        <w:rPr>
          <w:i/>
        </w:rPr>
        <w:t xml:space="preserve">   </w:t>
      </w:r>
      <w:r>
        <w:rPr>
          <w:i/>
        </w:rPr>
        <w:t>Promotional Tactic Analysis:</w:t>
      </w:r>
      <w:r>
        <w:t>* Use tools like Ahrefs or Semrush to export a competitor's backlink profile. Feed the top linking domains to an AI and ask it to categorize their link building strategy (e.g., guest posting, podcast interviews, resource page links).</w:t>
      </w:r>
    </w:p>
    <w:p>
      <w:pPr>
        <w:pStyle w:val="Heading2"/>
      </w:pPr>
      <w:r>
        <w:t>The Risks &amp; Ethical Guardrails of AI in SEO</w:t>
      </w:r>
    </w:p>
    <w:p>
      <w:r>
        <w:t>With great power comes great responsibility. Using AI in SEO isn't without its pitfalls. A trustworthy, authoritative approach requires acknowledging and mitigating these risks.</w:t>
      </w:r>
    </w:p>
    <w:p>
      <w:r>
        <w:rPr>
          <w:i/>
        </w:rPr>
        <w:t xml:space="preserve">   </w:t>
      </w:r>
      <w:r>
        <w:rPr>
          <w:i/>
        </w:rPr>
        <w:t>Factual Inaccuracies ("Hallucinations"):</w:t>
      </w:r>
      <w:r>
        <w:t>* AI models can, and do, make things up. Every statistic, fact, and claim generated by AI must be rigorously fact-checked by a human expert.</w:t>
      </w:r>
    </w:p>
    <w:p>
      <w:r>
        <w:rPr>
          <w:i/>
        </w:rPr>
        <w:t xml:space="preserve">   </w:t>
      </w:r>
      <w:r>
        <w:rPr>
          <w:i/>
        </w:rPr>
        <w:t>Low-Quality, Unhelpful Content:</w:t>
      </w:r>
      <w:r>
        <w:rPr>
          <w:i/>
        </w:rPr>
        <w:t xml:space="preserve"> Google's Helpful Content System is designed to penalize content created </w:t>
      </w:r>
      <w:r>
        <w:t>for</w:t>
      </w:r>
      <w:r>
        <w:rPr>
          <w:i/>
        </w:rPr>
        <w:t xml:space="preserve"> search engines instead of </w:t>
      </w:r>
      <w:r>
        <w:t>for* people. Using AI to churn out unedited, generic articles is a fast track to failure. The human element of experience and insight is non-negotiable.</w:t>
      </w:r>
    </w:p>
    <w:p>
      <w:r>
        <w:rPr>
          <w:i/>
        </w:rPr>
        <w:t xml:space="preserve">   </w:t>
      </w:r>
      <w:r>
        <w:rPr>
          <w:i/>
        </w:rPr>
        <w:t>Loss of Strategic Oversight:</w:t>
      </w:r>
      <w:r>
        <w:t>* Over-reliance on automation can make you a tactician, not a strategist. AI should execute your strategy, not define it. You must always be the one asking "why" behind every action.</w:t>
      </w:r>
    </w:p>
    <w:p>
      <w:r>
        <w:t xml:space="preserve">Ultimately, AI should be used to </w:t>
      </w:r>
      <w:r>
        <w:rPr>
          <w:b/>
        </w:rPr>
        <w:t>support E-E-A-T, not fake it</w:t>
      </w:r>
      <w:r>
        <w:t>. Use it to gather data and structure ideas, but the core Experience, Expertise, and Authority must come from a real person.</w:t>
      </w:r>
    </w:p>
    <w:p>
      <w:pPr>
        <w:pStyle w:val="Heading2"/>
      </w:pPr>
      <w:r>
        <w:t>The Human + AI Symbiosis: Why SEO Experts Still Matter</w:t>
      </w:r>
    </w:p>
    <w:p>
      <w:r>
        <w:t xml:space="preserve">This brings us to a critical question: Will AI replace SEO jobs? The answer is a definitive no. It will, however, </w:t>
      </w:r>
      <w:r>
        <w:rPr>
          <w:i/>
        </w:rPr>
        <w:t>transform</w:t>
      </w:r>
      <w:r>
        <w:t xml:space="preserve"> them.</w:t>
      </w:r>
    </w:p>
    <w:p>
      <w:r>
        <w:t>The SEO professional of tomorrow isn't competing with AI; they are leveraging it. The new paradigm is a symbiosis where each party does what it does best:</w:t>
      </w:r>
    </w:p>
    <w:p>
      <w:r>
        <w:rPr>
          <w:i/>
        </w:rPr>
        <w:t xml:space="preserve">   </w:t>
      </w:r>
      <w:r>
        <w:rPr>
          <w:i/>
        </w:rPr>
        <w:t>AI handles:</w:t>
      </w:r>
      <w:r>
        <w:t>* Data processing, pattern recognition, task automation, and content structuring at scale.</w:t>
      </w:r>
    </w:p>
    <w:p>
      <w:r>
        <w:rPr>
          <w:i/>
        </w:rPr>
        <w:t xml:space="preserve">   </w:t>
      </w:r>
      <w:r>
        <w:rPr>
          <w:i/>
        </w:rPr>
        <w:t>Humans handle:</w:t>
      </w:r>
      <w:r>
        <w:t>* Strategic direction, creative thinking, brand nuance, ethical oversight, and relationship building (a crucial part of link building).</w:t>
      </w:r>
    </w:p>
    <w:p>
      <w:r>
        <w:t>Your value is no longer in your ability to manually pull data from ten different spreadsheets. Your value is in your ability to ask the right questions, interpret the AI's output, and build a cohesive strategy that drives business results. The role is evolving from an SEO practitioner to an SEO strategist and AI operator.</w:t>
      </w:r>
    </w:p>
    <w:p>
      <w:pPr>
        <w:pStyle w:val="Heading2"/>
      </w:pPr>
      <w:r>
        <w:t>Frequently Asked Questions about AI-Powered SEO</w:t>
      </w:r>
    </w:p>
    <w:p>
      <w:r>
        <w:t>Let's address some of the most common questions about implementing AI in your SEO workflow.</w:t>
      </w:r>
    </w:p>
    <w:p>
      <w:pPr>
        <w:pStyle w:val="Heading3"/>
      </w:pPr>
      <w:r>
        <w:t>Is AI content good for SEO?</w:t>
      </w:r>
    </w:p>
    <w:p>
      <w:r>
        <w:t>The answer is nuanced: AI-assisted content can be excellent for SEO, while purely AI-generated content is often detrimental. Google's guidance is clear: they reward high-quality content, regardless of how it's produced. If you use AI as a tool to research, outline, and draft content that is then heavily edited, fact-checked, and infused with genuine human experience, it is perfectly fine. If you use it to create low-quality, unoriginal content at scale, you will likely be penalized by Google's helpful content system.</w:t>
      </w:r>
    </w:p>
    <w:p>
      <w:pPr>
        <w:pStyle w:val="Heading3"/>
      </w:pPr>
      <w:r>
        <w:t>What are the limitations of using AI for SEO?</w:t>
      </w:r>
    </w:p>
    <w:p>
      <w:r>
        <w:t>While powerful, AI has several key limitations:</w:t>
      </w:r>
    </w:p>
    <w:p>
      <w:r>
        <w:rPr>
          <w:i/>
        </w:rPr>
        <w:t xml:space="preserve">   </w:t>
      </w:r>
      <w:r>
        <w:rPr>
          <w:i/>
        </w:rPr>
        <w:t>Lack of Real Experience:</w:t>
      </w:r>
      <w:r>
        <w:t>* AI cannot replicate genuine, first-hand experience, which is a cornerstone of E-E-A-T.</w:t>
      </w:r>
    </w:p>
    <w:p>
      <w:r>
        <w:rPr>
          <w:i/>
        </w:rPr>
        <w:t xml:space="preserve">   </w:t>
      </w:r>
      <w:r>
        <w:rPr>
          <w:i/>
        </w:rPr>
        <w:t>Potential for Inaccuracy:</w:t>
      </w:r>
      <w:r>
        <w:t>* AI models can generate false information, requiring strict human verification.</w:t>
      </w:r>
    </w:p>
    <w:p>
      <w:r>
        <w:rPr>
          <w:i/>
        </w:rPr>
        <w:t xml:space="preserve">   </w:t>
      </w:r>
      <w:r>
        <w:rPr>
          <w:i/>
        </w:rPr>
        <w:t>No Strategic Understanding:</w:t>
      </w:r>
      <w:r>
        <w:t>* AI can execute tasks but cannot understand your overarching business goals or brand voice without human direction.</w:t>
      </w:r>
    </w:p>
    <w:p>
      <w:r>
        <w:rPr>
          <w:i/>
        </w:rPr>
        <w:t xml:space="preserve">   </w:t>
      </w:r>
      <w:r>
        <w:rPr>
          <w:i/>
        </w:rPr>
        <w:t>Difficulty with Nuance:</w:t>
      </w:r>
      <w:r>
        <w:t>* It can struggle with complex humor, sarcasm, and the subtle nuances of human communication.</w:t>
      </w:r>
    </w:p>
    <w:p>
      <w:pPr>
        <w:pStyle w:val="Heading3"/>
      </w:pPr>
      <w:r>
        <w:t>What is the best AI tool for SEO?</w:t>
      </w:r>
    </w:p>
    <w:p>
      <w:r>
        <w:t>There is no single 'best' tool; the right one depends on your specific needs. Here’s a breakdown by category:</w:t>
      </w:r>
    </w:p>
    <w:p>
      <w:r>
        <w:rPr>
          <w:i/>
        </w:rPr>
        <w:t xml:space="preserve">   </w:t>
      </w:r>
      <w:r>
        <w:rPr>
          <w:i/>
        </w:rPr>
        <w:t>For Content Optimization &amp; Briefs:</w:t>
      </w:r>
      <w:r>
        <w:t>* Surfer SEO, Frase, and MarketMuse are industry leaders.</w:t>
      </w:r>
    </w:p>
    <w:p>
      <w:r>
        <w:rPr>
          <w:i/>
        </w:rPr>
        <w:t xml:space="preserve">   </w:t>
      </w:r>
      <w:r>
        <w:rPr>
          <w:i/>
        </w:rPr>
        <w:t>For Writing Assistance &amp; Ideation:</w:t>
      </w:r>
      <w:r>
        <w:t>* ChatGPT (GPT-4), Google's Gemini, and Jasper are excellent choices.</w:t>
      </w:r>
    </w:p>
    <w:p>
      <w:r>
        <w:rPr>
          <w:i/>
        </w:rPr>
        <w:t xml:space="preserve">   </w:t>
      </w:r>
      <w:r>
        <w:rPr>
          <w:i/>
        </w:rPr>
        <w:t>For All-in-One SEO with AI Features:</w:t>
      </w:r>
      <w:r>
        <w:t>* Platforms like Semrush and Ahrefs are increasingly integrating powerful AI features into their existing toolkits for competitive analysis and site audits.</w:t>
      </w:r>
    </w:p>
    <w:p>
      <w:pPr>
        <w:pStyle w:val="Heading2"/>
      </w:pPr>
      <w:r>
        <w:t>Conclusion</w:t>
      </w:r>
    </w:p>
    <w:p>
      <w:r>
        <w:t>AI is no longer a futuristic concept in search marketing—it's a present-day reality that defines the gap between good and great SEO. By embracing AI as a strategic partner, you can move faster, make smarter decisions, and focus your human expertise where it matters most: on strategy, creativity, and building a brand that resonates with your audience.</w:t>
      </w:r>
    </w:p>
    <w:p>
      <w:r>
        <w:t>The workflows and strategies outlined here are your starting point. Begin by integrating one or two of these AI-powered steps into your process, measure the impact, and expand from there. The future of SEO belongs to those who can effectively blend human ingenuity with artificial intelligence.</w:t>
      </w:r>
    </w:p>
    <w:p>
      <w:r>
        <w:rPr>
          <w:b/>
        </w:rPr>
        <w:t>Ready to see how an AI-powered SEO strategy can transform your organic growth? Book a free, no-obligation strategy session with our experts today.</w:t>
      </w:r>
    </w:p>
    <w:p>
      <w:r>
        <w:t>Word Count: 2950</w:t>
      </w:r>
    </w:p>
    <w:p>
      <w:r>
        <w:t>Primary Keywords: AI-Powered SEO, AI SEO, AI in SEO</w:t>
      </w:r>
    </w:p>
    <w:p>
      <w:r>
        <w:t>Secondary Keywords: AI SEO strategies, AI SEO tools, higher rankings, AI for SEO, content optimization, AI powered keyword research, search intent</w:t>
      </w:r>
    </w:p>
    <w:p>
      <w:r>
        <w: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