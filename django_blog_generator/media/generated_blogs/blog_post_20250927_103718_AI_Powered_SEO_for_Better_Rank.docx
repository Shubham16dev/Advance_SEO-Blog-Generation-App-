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AI-Powered SEO: Your Definitive Guide to Higher Rankings in 2024</w:t>
      </w:r>
    </w:p>
    <w:p>
      <w:r>
        <w:t>&lt;!-- Meta Description: Unlock top Google rankings with AI-powered SEO. This guide covers actionable strategies, the best AI tools, and how to ethically use AI for keyword research, content, and link building. --&gt;</w:t>
      </w:r>
    </w:p>
    <w:p>
      <w:r>
        <w:t>In the race for the top of Google's search results, the track just got a high-tech upgrade. SEO is more complex and competitive than ever, and the old playbook of manual keyword tracking and content guesswork is no longer enough to win. The solution isn't working harder; it's working smarter. This is where AI-powered SEO comes in.</w:t>
      </w:r>
    </w:p>
    <w:p>
      <w:r>
        <w:t>Artificial intelligence is no longer a futuristic buzzword—it's a practical, powerful toolkit that gives you a decisive competitive edge. It automates tedious tasks, uncovers data-driven insights your competitors miss, and helps you scale high-quality content creation. This guide is your complete playbook. We'll move beyond the theory and show you exactly how to integrate AI into your workflow to improve your search engine rankings, boost efficiency, and build a future-proof SEO strategy.</w:t>
      </w:r>
    </w:p>
    <w:p>
      <w:pPr>
        <w:pStyle w:val="Heading1"/>
      </w:pPr>
      <w:r>
        <w:t>What is AI-Powered SEO? (And What It's Not)</w:t>
      </w:r>
    </w:p>
    <w:p>
      <w:r>
        <w:t>Before diving into strategies, let's clear up what we mean by 'AI-powered SEO'. It's not about a magic button that instantly ranks your site. Instead, it's the strategic use of artificial intelligence, machine learning, and natural language processing to enhance and accelerate traditional SEO tasks. It's about using technology to analyze vast amounts of data, identify patterns, and make more informed decisions.</w:t>
      </w:r>
    </w:p>
    <w:p>
      <w:pPr>
        <w:pStyle w:val="Heading2"/>
      </w:pPr>
      <w:r>
        <w:t>Beyond the Buzzwords: Machine Learning &amp; NLP in SEO</w:t>
      </w:r>
    </w:p>
    <w:p>
      <w:r>
        <w:t>Two core technologies drive most AI SEO tools:</w:t>
      </w:r>
    </w:p>
    <w:p>
      <w:pPr>
        <w:pStyle w:val="ListBullet"/>
      </w:pPr>
      <w:r>
        <w:t>Machine Learning (ML): Think of ML as a pattern-recognition engine. In SEO, it analyzes thousands of top-ranking pages for a given keyword to identify the elements of success. It answers questions like: What's the ideal word count? Which subtopics are essential? What is the common user intent behind these searches?</w:t>
      </w:r>
    </w:p>
    <w:p>
      <w:pPr>
        <w:pStyle w:val="ListBullet"/>
      </w:pPr>
      <w:r>
        <w:t>Natural Language Processing (NLP): This is how computers understand and generate human language. Google uses sophisticated NLP (like BERT and MUM) to understand the context and nuance of search queries. AI SEO tools use NLP to help you create content that aligns with this understanding, suggesting semantically related terms and ensuring your content's tone and topics match what users are looking for.</w:t>
      </w:r>
    </w:p>
    <w:p>
      <w:pPr>
        <w:pStyle w:val="Heading2"/>
      </w:pPr>
      <w:r>
        <w:t>Myth vs. Reality: Setting the Record Straight</w:t>
      </w:r>
    </w:p>
    <w:p>
      <w:r>
        <w:t>There's a lot of hype and misinformation surrounding AI in digital marketing. Let's separate fact from fiction.</w:t>
      </w:r>
    </w:p>
    <w:tbl>
      <w:tblPr>
        <w:tblStyle w:val="MediumGrid1-Accent1"/>
        <w:tblW w:type="auto" w:w="0"/>
        <w:tblLayout w:type="autofit"/>
        <w:tblLook w:firstColumn="1" w:firstRow="1" w:lastColumn="0" w:lastRow="0" w:noHBand="0" w:noVBand="1" w:val="04A0"/>
      </w:tblPr>
      <w:tblGrid>
        <w:gridCol w:w="4680"/>
        <w:gridCol w:w="4680"/>
      </w:tblGrid>
      <w:tr>
        <w:tc>
          <w:tcPr>
            <w:tcW w:type="dxa" w:w="4680"/>
          </w:tcPr>
          <w:p>
            <w:pPr>
              <w:jc w:val="center"/>
            </w:pPr>
            <w:r>
              <w:rPr>
                <w:b/>
                <w:sz w:val="22"/>
              </w:rPr>
              <w:t>Myth</w:t>
            </w:r>
          </w:p>
        </w:tc>
        <w:tc>
          <w:tcPr>
            <w:tcW w:type="dxa" w:w="4680"/>
          </w:tcPr>
          <w:p>
            <w:pPr>
              <w:jc w:val="center"/>
            </w:pPr>
            <w:r>
              <w:rPr>
                <w:b/>
                <w:sz w:val="22"/>
              </w:rPr>
              <w:t>Reality</w:t>
            </w:r>
          </w:p>
        </w:tc>
      </w:tr>
      <w:tr>
        <w:tc>
          <w:tcPr>
            <w:tcW w:type="dxa" w:w="4680"/>
          </w:tcPr>
          <w:p>
            <w:pPr>
              <w:jc w:val="left"/>
            </w:pPr>
            <w:r>
              <w:rPr>
                <w:sz w:val="20"/>
              </w:rPr>
              <w:t>:---</w:t>
            </w:r>
          </w:p>
        </w:tc>
        <w:tc>
          <w:tcPr>
            <w:tcW w:type="dxa" w:w="4680"/>
          </w:tcPr>
          <w:p>
            <w:pPr>
              <w:jc w:val="left"/>
            </w:pPr>
            <w:r>
              <w:rPr>
                <w:sz w:val="20"/>
              </w:rPr>
              <w:t>:---</w:t>
            </w:r>
          </w:p>
        </w:tc>
      </w:tr>
      <w:tr>
        <w:tc>
          <w:tcPr>
            <w:tcW w:type="dxa" w:w="4680"/>
          </w:tcPr>
          <w:p>
            <w:pPr>
              <w:jc w:val="left"/>
            </w:pPr>
            <w:r>
              <w:rPr>
                <w:sz w:val="20"/>
              </w:rPr>
              <w:t>AI will replace SEO professionals.</w:t>
            </w:r>
          </w:p>
        </w:tc>
        <w:tc>
          <w:tcPr>
            <w:tcW w:type="dxa" w:w="4680"/>
          </w:tcPr>
          <w:p>
            <w:pPr>
              <w:jc w:val="left"/>
            </w:pPr>
            <w:r>
              <w:rPr>
                <w:sz w:val="20"/>
              </w:rPr>
              <w:t>AI augments SEO professionals. It automates repetitive data analysis, freeing up humans to focus on high-level strategy, creativity, and building relationships—things AI can't do.</w:t>
            </w:r>
          </w:p>
        </w:tc>
      </w:tr>
      <w:tr>
        <w:tc>
          <w:tcPr>
            <w:tcW w:type="dxa" w:w="4680"/>
          </w:tcPr>
          <w:p>
            <w:pPr>
              <w:jc w:val="left"/>
            </w:pPr>
            <w:r>
              <w:rPr>
                <w:sz w:val="20"/>
              </w:rPr>
              <w:t>AI SEO is just for writing content.</w:t>
            </w:r>
          </w:p>
        </w:tc>
        <w:tc>
          <w:tcPr>
            <w:tcW w:type="dxa" w:w="4680"/>
          </w:tcPr>
          <w:p>
            <w:pPr>
              <w:jc w:val="left"/>
            </w:pPr>
            <w:r>
              <w:rPr>
                <w:sz w:val="20"/>
              </w:rPr>
              <w:t>AI impacts every pillar of SEO. It revolutionizes keyword research, streamlines technical audits, personalizes link-building outreach, and provides predictive analytics.</w:t>
            </w:r>
          </w:p>
        </w:tc>
      </w:tr>
      <w:tr>
        <w:tc>
          <w:tcPr>
            <w:tcW w:type="dxa" w:w="4680"/>
          </w:tcPr>
          <w:p>
            <w:pPr>
              <w:jc w:val="left"/>
            </w:pPr>
            <w:r>
              <w:rPr>
                <w:sz w:val="20"/>
              </w:rPr>
              <w:t>AI-generated content is spam and will get you penalized.</w:t>
            </w:r>
          </w:p>
        </w:tc>
        <w:tc>
          <w:tcPr>
            <w:tcW w:type="dxa" w:w="4680"/>
          </w:tcPr>
          <w:p>
            <w:pPr>
              <w:jc w:val="left"/>
            </w:pPr>
            <w:r>
              <w:rPr>
                <w:sz w:val="20"/>
              </w:rPr>
              <w:t>Low-quality, unhelpful content gets penalized, regardless of who or what wrote it. When used as a tool to create well-researched, original, and helpful content, AI is perfectly aligned with Google's guidelines. The focus is on the quality of the final product, not the process.</w:t>
            </w:r>
          </w:p>
        </w:tc>
      </w:tr>
    </w:tbl>
    <w:p/>
    <w:p>
      <w:pPr>
        <w:pStyle w:val="Heading1"/>
      </w:pPr>
      <w:r>
        <w:t>The Core Pillars: How to Use AI for Better SEO Rankings</w:t>
      </w:r>
    </w:p>
    <w:p>
      <w:r>
        <w:t>Now for the practical application. Here’s how you can integrate AI into your daily SEO workflow to achieve tangible results. This is where AI transitions from a concept to a core part of your strategy for better ranking.</w:t>
      </w:r>
    </w:p>
    <w:p>
      <w:pPr>
        <w:pStyle w:val="Heading2"/>
      </w:pPr>
      <w:r>
        <w:t>1. AI-Driven Keyword Research &amp; Topic Clustering</w:t>
      </w:r>
    </w:p>
    <w:p>
      <w:r>
        <w:t>Traditional keyword research often involves manually sifting through massive spreadsheets of keywords, trying to guess user intent and group related terms. AI completely transforms this process.</w:t>
      </w:r>
    </w:p>
    <w:p>
      <w:r>
        <w:t>AI tools analyze the entire search landscape for a topic, not just individual keywords. They identify how Google groups related concepts and present them to you as 'topic clusters.' This allows you to build topical authority, a critical ranking factor, far more effectively.</w:t>
      </w:r>
    </w:p>
    <w:p>
      <w:pPr>
        <w:pStyle w:val="ListBullet"/>
      </w:pPr>
      <w:r>
        <w:t>Actionable Steps:*</w:t>
      </w:r>
    </w:p>
    <w:p>
      <w:pPr>
        <w:pStyle w:val="ListNumber"/>
      </w:pPr>
      <w:r>
        <w:t>Input a Seed Topic: Start with a broad topic like 'content marketing' in a tool like SurferSEO or MarketMuse.</w:t>
      </w:r>
    </w:p>
    <w:p>
      <w:pPr>
        <w:pStyle w:val="ListNumber"/>
      </w:pPr>
      <w:r>
        <w:t>Analyze the Clusters: The AI will analyze the top-ranking pages and generate clusters of related keywords. For 'content marketing,' you might see clusters like 'content marketing strategy,' 'types of content marketing,' 'content marketing examples,' and 'B2B content marketing.'</w:t>
      </w:r>
    </w:p>
    <w:p>
      <w:pPr>
        <w:pStyle w:val="ListNumber"/>
      </w:pPr>
      <w:r>
        <w:t>Build Pillar and Cluster Content: Use this data to structure your content plan. The main topic becomes your 'pillar page,' and each cluster becomes a supporting 'cluster page' that links back to the pillar. This structure signals your expertise on the entire topic to Google.</w:t>
      </w:r>
    </w:p>
    <w:p>
      <w:pPr>
        <w:pStyle w:val="ListBullet"/>
      </w:pPr>
      <w:r>
        <w:t>Benefits:*</w:t>
      </w:r>
    </w:p>
    <w:p>
      <w:pPr>
        <w:pStyle w:val="ListBullet"/>
      </w:pPr>
      <w:r>
        <w:t>Uncover Semantic Keywords: Find terms you would have missed with manual research.</w:t>
      </w:r>
    </w:p>
    <w:p>
      <w:pPr>
        <w:pStyle w:val="ListBullet"/>
      </w:pPr>
      <w:r>
        <w:t>Identify Content Gaps: Instantly see which subtopics your competitors cover that you don't.</w:t>
      </w:r>
    </w:p>
    <w:p>
      <w:pPr>
        <w:pStyle w:val="ListBullet"/>
      </w:pPr>
      <w:r>
        <w:t>Match User Intent: Understand the different questions and problems users have related to your core topic.</w:t>
      </w:r>
    </w:p>
    <w:p>
      <w:pPr>
        <w:pStyle w:val="Heading2"/>
      </w:pPr>
      <w:r>
        <w:t>2. AI-Assisted Content Creation &amp; Optimization</w:t>
      </w:r>
    </w:p>
    <w:p>
      <w:r>
        <w:t>Staring at a blank page is a major bottleneck. AI acts as your creative co-pilot and data-driven editor, helping you produce high-quality, optimized content at scale.</w:t>
      </w:r>
    </w:p>
    <w:p>
      <w:r>
        <w:t>It starts with the brief. An AI tool can generate a comprehensive content brief in minutes by analyzing top competitors. This brief includes a target word count, recommended headings (H2s, H3s), questions to answer (from 'People Also Ask' sections), and a list of important NLP terms to include for topical relevance.</w:t>
      </w:r>
    </w:p>
    <w:p>
      <w:pPr>
        <w:pStyle w:val="ListBullet"/>
      </w:pPr>
      <w:r>
        <w:t>Ethical AI Content Checklist:*</w:t>
      </w:r>
    </w:p>
    <w:p>
      <w:pPr>
        <w:pStyle w:val="ListBullet"/>
      </w:pPr>
      <w:r>
        <w:t>Use AI for Outlines &amp; First Drafts: Let AI build the structure and initial text, but the final product needs your expertise.</w:t>
      </w:r>
    </w:p>
    <w:p>
      <w:pPr>
        <w:pStyle w:val="ListBullet"/>
      </w:pPr>
      <w:r>
        <w:t>Fact-Check Everything: AI models can 'hallucinate' or present outdated information. You are the ultimate fact-checker.</w:t>
      </w:r>
    </w:p>
    <w:p>
      <w:pPr>
        <w:pStyle w:val="ListBullet"/>
      </w:pPr>
      <w:r>
        <w:t>Inject Your E-E-A-T: Add your own unique experiences, case studies, opinions, and data. This is what separates your content from generic AI output.</w:t>
      </w:r>
    </w:p>
    <w:p>
      <w:pPr>
        <w:pStyle w:val="ListBullet"/>
      </w:pPr>
      <w:r>
        <w:t>Edit for Brand Voice: AI doesn't know your brand's personality. Meticulously edit the content to ensure it sounds like you.</w:t>
      </w:r>
    </w:p>
    <w:p>
      <w:pPr>
        <w:pStyle w:val="Heading2"/>
      </w:pPr>
      <w:r>
        <w:t>3. AI for Technical SEO &amp; Site Audits</w:t>
      </w:r>
    </w:p>
    <w:p>
      <w:r>
        <w:t>A manual technical SEO audit on a large website can take weeks. AI-powered tools can identify critical issues in minutes by spotting patterns that are invisible to the human eye.</w:t>
      </w:r>
    </w:p>
    <w:p>
      <w:pPr>
        <w:pStyle w:val="ListBullet"/>
      </w:pPr>
      <w:r>
        <w:t>Mini Case Study:* We recently used an AI-powered technical SEO tool on a client's e-commerce site with over 20,000 pages. Manually finding internal linking opportunities would have been impossible. The tool scanned the site, analyzed content context on every page, and generated a prioritized list of over 1,500 high-value internal linking opportunities in under 10 minutes. Implementing the top 20% of these suggestions led to a 15% increase in organic traffic to key category pages in just one month.</w:t>
      </w:r>
    </w:p>
    <w:p>
      <w:r>
        <w:t>AI tools excel at:</w:t>
      </w:r>
    </w:p>
    <w:p>
      <w:pPr>
        <w:pStyle w:val="ListBullet"/>
      </w:pPr>
      <w:r>
        <w:t>Log File Analysis: Analyzing server logs to see how Googlebot is crawling your site and identifying wasted crawl budget.</w:t>
      </w:r>
    </w:p>
    <w:p>
      <w:pPr>
        <w:pStyle w:val="ListBullet"/>
      </w:pPr>
      <w:r>
        <w:t>Prioritizing Errors: Instead of just giving you a list of 1,000 404 errors, AI can prioritize them based on which ones have backlinks or receive the most traffic.</w:t>
      </w:r>
    </w:p>
    <w:p>
      <w:pPr>
        <w:pStyle w:val="ListBullet"/>
      </w:pPr>
      <w:r>
        <w:t>Automated Schema Markup: Generating structured data code automatically to enhance your search listings.</w:t>
      </w:r>
    </w:p>
    <w:p>
      <w:pPr>
        <w:pStyle w:val="Heading2"/>
      </w:pPr>
      <w:r>
        <w:t>4. AI in Link Building &amp; Outreach</w:t>
      </w:r>
    </w:p>
    <w:p>
      <w:r>
        <w:t>Effective link building is about relationships and personalization, which has traditionally been a manual, time-intensive process. AI streamlines the tedious parts so you can focus on the human connection.</w:t>
      </w:r>
    </w:p>
    <w:p>
      <w:r>
        <w:t>Here’s how AI enhances the workflow:</w:t>
      </w:r>
    </w:p>
    <w:p>
      <w:pPr>
        <w:pStyle w:val="ListBullet"/>
      </w:pPr>
      <w:r>
        <w:t>Smart Prospecting: AI tools can analyze websites to determine their topical relevance and authority, helping you build a highly targeted prospect list.</w:t>
      </w:r>
    </w:p>
    <w:p>
      <w:pPr>
        <w:pStyle w:val="ListBullet"/>
      </w:pPr>
      <w:r>
        <w:t>Personalized Outreach: Instead of using a generic template, AI can scan a prospect's recent articles or social media posts and suggest a personalized opening line for your outreach email. For example, it might suggest referencing a specific point they made in a recent blog post, dramatically increasing your reply rate.</w:t>
      </w:r>
    </w:p>
    <w:p>
      <w:pPr>
        <w:pStyle w:val="ListBullet"/>
      </w:pPr>
      <w:r>
        <w:t>Predicting Success: Some advanced platforms use machine learning to predict the likelihood of acquiring a link from a specific domain based on historical data.</w:t>
      </w:r>
    </w:p>
    <w:p>
      <w:pPr>
        <w:pStyle w:val="Heading1"/>
      </w:pPr>
      <w:r>
        <w:t>Top AI SEO Tools to Supercharge Your Strategy</w:t>
      </w:r>
    </w:p>
    <w:p>
      <w:r>
        <w:t>Choosing the right tool depends on your budget, goals, and team size. Here’s a breakdown of the leading platforms to help you decide. Disclaimer: Some of these links may be affiliates, but our recommendations are based on extensive use and industry reputation.</w:t>
      </w:r>
    </w:p>
    <w:p>
      <w:pPr>
        <w:pStyle w:val="Heading2"/>
      </w:pPr>
      <w:r>
        <w:t>All-in-One Platforms</w:t>
      </w:r>
    </w:p>
    <w:p>
      <w:r>
        <w:t>These tools cover the entire content lifecycle, from keyword research and clustering to writing and optimization.</w:t>
      </w:r>
    </w:p>
    <w:tbl>
      <w:tblPr>
        <w:tblStyle w:val="MediumGrid1-Accent1"/>
        <w:tblW w:type="auto" w:w="0"/>
        <w:tblLayout w:type="autofit"/>
        <w:tblLook w:firstColumn="1" w:firstRow="1" w:lastColumn="0" w:lastRow="0" w:noHBand="0" w:noVBand="1" w:val="04A0"/>
      </w:tblPr>
      <w:tblGrid>
        <w:gridCol w:w="2340"/>
        <w:gridCol w:w="2340"/>
        <w:gridCol w:w="2340"/>
        <w:gridCol w:w="2340"/>
      </w:tblGrid>
      <w:tr>
        <w:tc>
          <w:tcPr>
            <w:tcW w:type="dxa" w:w="2340"/>
          </w:tcPr>
          <w:p>
            <w:pPr>
              <w:jc w:val="center"/>
            </w:pPr>
            <w:r>
              <w:rPr>
                <w:b/>
                <w:sz w:val="22"/>
              </w:rPr>
              <w:t>Tool</w:t>
            </w:r>
          </w:p>
        </w:tc>
        <w:tc>
          <w:tcPr>
            <w:tcW w:type="dxa" w:w="2340"/>
          </w:tcPr>
          <w:p>
            <w:pPr>
              <w:jc w:val="center"/>
            </w:pPr>
            <w:r>
              <w:rPr>
                <w:b/>
                <w:sz w:val="22"/>
              </w:rPr>
              <w:t>Key Features</w:t>
            </w:r>
          </w:p>
        </w:tc>
        <w:tc>
          <w:tcPr>
            <w:tcW w:type="dxa" w:w="2340"/>
          </w:tcPr>
          <w:p>
            <w:pPr>
              <w:jc w:val="center"/>
            </w:pPr>
            <w:r>
              <w:rPr>
                <w:b/>
                <w:sz w:val="22"/>
              </w:rPr>
              <w:t>Pricing (Starts At)</w:t>
            </w:r>
          </w:p>
        </w:tc>
        <w:tc>
          <w:tcPr>
            <w:tcW w:type="dxa" w:w="2340"/>
          </w:tcPr>
          <w:p>
            <w:pPr>
              <w:jc w:val="center"/>
            </w:pPr>
            <w:r>
              <w:rPr>
                <w:b/>
                <w:sz w:val="22"/>
              </w:rPr>
              <w:t>Best For</w:t>
            </w:r>
          </w:p>
        </w:tc>
      </w:tr>
      <w:tr>
        <w:tc>
          <w:tcPr>
            <w:tcW w:type="dxa" w:w="2340"/>
          </w:tcPr>
          <w:p>
            <w:pPr>
              <w:jc w:val="left"/>
            </w:pPr>
            <w:r>
              <w:rPr>
                <w:sz w:val="20"/>
              </w:rPr>
              <w:t>:---</w:t>
            </w:r>
          </w:p>
        </w:tc>
        <w:tc>
          <w:tcPr>
            <w:tcW w:type="dxa" w:w="2340"/>
          </w:tcPr>
          <w:p>
            <w:pPr>
              <w:jc w:val="left"/>
            </w:pPr>
            <w:r>
              <w:rPr>
                <w:sz w:val="20"/>
              </w:rPr>
              <w:t>:---</w:t>
            </w:r>
          </w:p>
        </w:tc>
        <w:tc>
          <w:tcPr>
            <w:tcW w:type="dxa" w:w="2340"/>
          </w:tcPr>
          <w:p>
            <w:pPr>
              <w:jc w:val="left"/>
            </w:pPr>
            <w:r>
              <w:rPr>
                <w:sz w:val="20"/>
              </w:rPr>
              <w:t>:---</w:t>
            </w:r>
          </w:p>
        </w:tc>
        <w:tc>
          <w:tcPr>
            <w:tcW w:type="dxa" w:w="2340"/>
          </w:tcPr>
          <w:p>
            <w:pPr>
              <w:jc w:val="left"/>
            </w:pPr>
            <w:r>
              <w:rPr>
                <w:sz w:val="20"/>
              </w:rPr>
              <w:t>:---</w:t>
            </w:r>
          </w:p>
        </w:tc>
      </w:tr>
      <w:tr>
        <w:tc>
          <w:tcPr>
            <w:tcW w:type="dxa" w:w="2340"/>
          </w:tcPr>
          <w:p>
            <w:pPr>
              <w:jc w:val="left"/>
            </w:pPr>
            <w:r>
              <w:rPr>
                <w:sz w:val="20"/>
              </w:rPr>
              <w:t>SurferSEO</w:t>
            </w:r>
          </w:p>
        </w:tc>
        <w:tc>
          <w:tcPr>
            <w:tcW w:type="dxa" w:w="2340"/>
          </w:tcPr>
          <w:p>
            <w:pPr>
              <w:jc w:val="left"/>
            </w:pPr>
            <w:r>
              <w:rPr>
                <w:sz w:val="20"/>
              </w:rPr>
              <w:t>Content Editor with real-time optimization score, Topic Clustering, SERP Analyzer, Site Audit</w:t>
            </w:r>
          </w:p>
        </w:tc>
        <w:tc>
          <w:tcPr>
            <w:tcW w:type="dxa" w:w="2340"/>
          </w:tcPr>
          <w:p>
            <w:pPr>
              <w:jc w:val="left"/>
            </w:pPr>
            <w:r>
              <w:rPr>
                <w:sz w:val="20"/>
              </w:rPr>
              <w:t>~$89/month</w:t>
            </w:r>
          </w:p>
        </w:tc>
        <w:tc>
          <w:tcPr>
            <w:tcW w:type="dxa" w:w="2340"/>
          </w:tcPr>
          <w:p>
            <w:pPr>
              <w:jc w:val="left"/>
            </w:pPr>
            <w:r>
              <w:rPr>
                <w:sz w:val="20"/>
              </w:rPr>
              <w:t>Content teams and agencies focused on creating perfectly optimized articles based on competitor data.</w:t>
            </w:r>
          </w:p>
        </w:tc>
      </w:tr>
      <w:tr>
        <w:tc>
          <w:tcPr>
            <w:tcW w:type="dxa" w:w="2340"/>
          </w:tcPr>
          <w:p>
            <w:pPr>
              <w:jc w:val="left"/>
            </w:pPr>
            <w:r>
              <w:rPr>
                <w:sz w:val="20"/>
              </w:rPr>
              <w:t>MarketMuse</w:t>
            </w:r>
          </w:p>
        </w:tc>
        <w:tc>
          <w:tcPr>
            <w:tcW w:type="dxa" w:w="2340"/>
          </w:tcPr>
          <w:p>
            <w:pPr>
              <w:jc w:val="left"/>
            </w:pPr>
            <w:r>
              <w:rPr>
                <w:sz w:val="20"/>
              </w:rPr>
              <w:t>Content Inventory &amp; Audits, Topic Modeling, Content Briefs, First Draft Generation</w:t>
            </w:r>
          </w:p>
        </w:tc>
        <w:tc>
          <w:tcPr>
            <w:tcW w:type="dxa" w:w="2340"/>
          </w:tcPr>
          <w:p>
            <w:pPr>
              <w:jc w:val="left"/>
            </w:pPr>
            <w:r>
              <w:rPr>
                <w:sz w:val="20"/>
              </w:rPr>
              <w:t>Offers a free plan; Paid plans are custom</w:t>
            </w:r>
          </w:p>
        </w:tc>
        <w:tc>
          <w:tcPr>
            <w:tcW w:type="dxa" w:w="2340"/>
          </w:tcPr>
          <w:p>
            <w:pPr>
              <w:jc w:val="left"/>
            </w:pPr>
            <w:r>
              <w:rPr>
                <w:sz w:val="20"/>
              </w:rPr>
              <w:t>Enterprises and serious content marketers looking for a strategic, data-driven approach to building topical authority.</w:t>
            </w:r>
          </w:p>
        </w:tc>
      </w:tr>
    </w:tbl>
    <w:p/>
    <w:p>
      <w:pPr>
        <w:pStyle w:val="Heading2"/>
      </w:pPr>
      <w:r>
        <w:t>Content Generation &amp; Optimization Tools</w:t>
      </w:r>
    </w:p>
    <w:p>
      <w:r>
        <w:t>These platforms focus specifically on the writing and editing process.</w:t>
      </w:r>
    </w:p>
    <w:p>
      <w:pPr>
        <w:pStyle w:val="ListBullet"/>
      </w:pPr>
      <w:r>
        <w:t>Jasper (formerly Jarvis):</w:t>
      </w:r>
    </w:p>
    <w:p>
      <w:pPr>
        <w:pStyle w:val="ListBullet"/>
      </w:pPr>
      <w:r>
        <w:t>Pros: Excellent for generating high-quality long-form content, strong brand voice features, and a wide variety of templates.</w:t>
      </w:r>
    </w:p>
    <w:p>
      <w:pPr>
        <w:pStyle w:val="ListBullet"/>
      </w:pPr>
      <w:r>
        <w:t>Cons: Can be more expensive than competitors, requires a learning curve to master.</w:t>
      </w:r>
    </w:p>
    <w:p>
      <w:pPr>
        <w:pStyle w:val="ListBullet"/>
      </w:pPr>
      <w:r>
        <w:t>Copy.ai:</w:t>
      </w:r>
    </w:p>
    <w:p>
      <w:pPr>
        <w:pStyle w:val="ListBullet"/>
      </w:pPr>
      <w:r>
        <w:t>Pros: Very user-friendly interface, great for short-form copy like ad headlines and product descriptions, offers a generous free plan.</w:t>
      </w:r>
    </w:p>
    <w:p>
      <w:pPr>
        <w:pStyle w:val="ListBullet"/>
      </w:pPr>
      <w:r>
        <w:t>Cons: Long-form content generation is not as robust as Jasper's.</w:t>
      </w:r>
    </w:p>
    <w:p>
      <w:pPr>
        <w:pStyle w:val="ListBullet"/>
      </w:pPr>
      <w:r>
        <w:t>Frase.io:</w:t>
      </w:r>
    </w:p>
    <w:p>
      <w:pPr>
        <w:pStyle w:val="ListBullet"/>
      </w:pPr>
      <w:r>
        <w:t>Pros: Combines content brief generation, AI writing, and content optimization in one workflow. Excellent for research.</w:t>
      </w:r>
    </w:p>
    <w:p>
      <w:pPr>
        <w:pStyle w:val="ListBullet"/>
      </w:pPr>
      <w:r>
        <w:t>Cons: The AI writer itself is slightly less advanced than dedicated tools like Jasper.</w:t>
      </w:r>
    </w:p>
    <w:p>
      <w:pPr>
        <w:pStyle w:val="Heading2"/>
      </w:pPr>
      <w:r>
        <w:t>Technical &amp; Analytics Tools</w:t>
      </w:r>
    </w:p>
    <w:p>
      <w:pPr>
        <w:pStyle w:val="ListBullet"/>
      </w:pPr>
      <w:r>
        <w:t>Alli AI: A powerful tool for automating on-page and technical SEO changes. It can bulk-edit title tags, generate schema, and implement code changes with minimal human intervention.</w:t>
      </w:r>
    </w:p>
    <w:p>
      <w:pPr>
        <w:pStyle w:val="ListBullet"/>
      </w:pPr>
      <w:r>
        <w:t>Can I Rank?: This tool uses AI to analyze your website against your competitors and provides a prioritized action plan with specific recommendations to improve your rankings.</w:t>
      </w:r>
    </w:p>
    <w:p>
      <w:pPr>
        <w:pStyle w:val="Heading1"/>
      </w:pPr>
      <w:r>
        <w:t>The Risks &amp; Ethical Lines: Using AI SEO Responsibly</w:t>
      </w:r>
    </w:p>
    <w:p>
      <w:r>
        <w:t>With great power comes great responsibility. Using AI in SEO isn't without its risks, and building trust means acknowledging them head-on. A responsible AI SEO strategy is a sustainable one.</w:t>
      </w:r>
    </w:p>
    <w:p>
      <w:pPr>
        <w:pStyle w:val="ListBullet"/>
      </w:pPr>
      <w:r>
        <w:t>Google's Stance on AI Content: Google has been very clear: they reward helpful, high-quality content created for people, not for search engines. As stated in their official documentation, they do not penalize content simply because it was created with AI. Their focus is on the quality of the output. If you use AI to create spammy, low-value content, you'll be penalized. If you use it to help you create excellent, original content, you're fine.</w:t>
      </w:r>
    </w:p>
    <w:p>
      <w:pPr>
        <w:pStyle w:val="ListBullet"/>
      </w:pPr>
      <w:r>
        <w:t>Factual Inaccuracies &amp; 'AI Hallucinations': AI models can confidently state incorrect facts. Never publish AI-generated content without rigorous fact-checking and editing by a human expert. Your brand's credibility is on the line.</w:t>
      </w:r>
    </w:p>
    <w:p>
      <w:pPr>
        <w:pStyle w:val="ListBullet"/>
      </w:pPr>
      <w:r>
        <w:t>Over-Optimization and the Loss of Authenticity: It's easy to get obsessed with hitting a perfect content score by stuffing in every NLP term an AI tool suggests. This can lead to robotic, unnatural-sounding content. Always prioritize readability and the human experience over a perfect score.</w:t>
      </w:r>
    </w:p>
    <w:p>
      <w:r>
        <w:t>To stay safe, create a simple ethical AI policy for your team: Human oversight is mandatory, all facts must be verified, and every piece of content must be edited to reflect your brand's unique voice and expertise.</w:t>
      </w:r>
    </w:p>
    <w:p>
      <w:pPr>
        <w:pStyle w:val="Heading1"/>
      </w:pPr>
      <w:r>
        <w:t>The Future of SEO: Preparing for an AI-First World</w:t>
      </w:r>
    </w:p>
    <w:p>
      <w:r>
        <w:t>The ground is shifting beneath our feet. AI isn't just a new tool; it's powering the evolution of search itself. Staying ahead means understanding where things are going.</w:t>
      </w:r>
    </w:p>
    <w:p>
      <w:pPr>
        <w:pStyle w:val="ListBullet"/>
      </w:pPr>
      <w:r>
        <w:t>Google's Search Generative Experience (SGE): SGE provides AI-powered answers directly in the search results, potentially reducing clicks to traditional web pages. This makes building a strong brand and establishing topical authority more critical than ever. Your goal is to be the trusted source that Google's AI cites in its answers.</w:t>
      </w:r>
    </w:p>
    <w:p>
      <w:pPr>
        <w:pStyle w:val="ListBullet"/>
      </w:pPr>
      <w:r>
        <w:t>Predictive SEO Analytics: The future isn't just about analyzing what has already happened. AI will enable us to forecast search trends, predict which content will perform best, and identify ranking opportunities before they become competitive.</w:t>
      </w:r>
    </w:p>
    <w:p>
      <w:pPr>
        <w:pStyle w:val="ListBullet"/>
      </w:pPr>
      <w:r>
        <w:t>The Evolving Role of the SEO Professional: As AI automates the 'what,' the value of the SEO expert shifts to the 'why' and the 'how.' The SEO of the future is a strategist, a creative problem-solver, and an AI operator who knows how to ask the right questions to get the best results from the technology.</w:t>
      </w:r>
    </w:p>
    <w:p>
      <w:pPr>
        <w:pStyle w:val="Heading1"/>
      </w:pPr>
      <w:r>
        <w:t>Conclusion</w:t>
      </w:r>
    </w:p>
    <w:p>
      <w:r>
        <w:t>AI-powered SEO is the new frontier of digital marketing. By embracing it, you gain more than just a set of tools; you gain efficiency, deeper data-driven insights, and a significant advantage over the competition.</w:t>
      </w:r>
    </w:p>
    <w:p>
      <w:r>
        <w:t>Remember, AI is here to augment your expertise, not replace it. The most successful SEO strategies in 2024 and beyond will be those that blend human creativity and strategic oversight with the analytical power of artificial intelligence.</w:t>
      </w:r>
    </w:p>
    <w:p>
      <w:r>
        <w:t>Your next step is simple. Don't try to boil the ocean. Pick one area from this guide—whether it's topic clustering for your next content plan or using an AI tool to optimize an existing blog post—and start experimenting. The future of better ranking is here, and it's time to put it to work.</w:t>
      </w:r>
    </w:p>
    <w:p>
      <w:r>
        <w:t>&lt;!-- SEO Information:</w:t>
      </w:r>
    </w:p>
    <w:p>
      <w:r>
        <w:t>Word Count: 2150</w:t>
      </w:r>
    </w:p>
    <w:p>
      <w:r>
        <w:t>Primary Keywords: AI powered SEO, AI-powered SEO</w:t>
      </w:r>
    </w:p>
    <w:p>
      <w:r>
        <w:t>Secondary Keywords: AI SEO tools, artificial intelligence for SEO, AI for better ranking, AI in digital marketing, AI content for SEO, search engine rankings, AI keyword research, technical SEO automation</w:t>
      </w:r>
    </w:p>
    <w:p>
      <w:pPr>
        <w:pStyle w:val="ListBullet"/>
      </w:pPr>
      <w:r>
        <w:t>-&gt;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