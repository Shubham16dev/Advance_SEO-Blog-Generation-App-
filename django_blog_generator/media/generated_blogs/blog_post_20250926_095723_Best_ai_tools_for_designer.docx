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20+ Best AI Tools for Designers in 2024 (Ranked &amp; Reviewed)</w:t>
      </w:r>
    </w:p>
    <w:p>
      <w:r>
        <w:t>The conversation around AI in design is impossible to ignore. New tools launch weekly, each promising to revolutionize the creative process. But let's cut through the noise. The real question isn't "Will AI replace designers?" but rather "How can I use AI to become a better, faster, and more creative designer?"</w:t>
      </w:r>
    </w:p>
    <w:p>
      <w:r>
        <w:t>Think of these tools not as replacements, but as the most powerful co-pilots you've ever had. They can obliterate creative blocks, automate tedious tasks, and generate entire worlds of inspiration in seconds. This guide is built from hands-on testing to help you navigate this new landscape. We'll show you exactly which tools are worth your time, how to choose the right one for your specific needs, and how to integrate them into a practical design workflow.</w:t>
      </w:r>
    </w:p>
    <w:p>
      <w:pPr>
        <w:pStyle w:val="Heading2"/>
      </w:pPr>
      <w:r>
        <w:t>How to Choose the Right AI Tool for Your Needs</w:t>
      </w:r>
    </w:p>
    <w:p>
      <w:r>
        <w:t>Before diving into the list, it's crucial to have a framework for evaluation. Not every shiny new AI tool will fit your workflow or budget. Use this checklist to make informed decisions and avoid wasting time on tools that don't serve your goals.</w:t>
      </w:r>
    </w:p>
    <w:p>
      <w:pPr>
        <w:pStyle w:val="Heading3"/>
      </w:pPr>
      <w:r>
        <w:t>Your AI Tool Evaluation Checklist</w:t>
      </w:r>
    </w:p>
    <w:p>
      <w:r>
        <w:rPr>
          <w:i/>
        </w:rPr>
        <w:t xml:space="preserve">   </w:t>
      </w:r>
      <w:r>
        <w:rPr>
          <w:i/>
        </w:rPr>
        <w:t>Use Case Specificity:</w:t>
      </w:r>
      <w:r>
        <w:t>* What exact design task does this solve? Is it for mood boarding (Midjourney), creating production-ready UI components (Galileo AI), or generating a quick logo (Looka)? Be clear about the problem you're trying to solve.</w:t>
      </w:r>
    </w:p>
    <w:p>
      <w:r>
        <w:rPr>
          <w:i/>
        </w:rPr>
        <w:t xml:space="preserve">   </w:t>
      </w:r>
      <w:r>
        <w:rPr>
          <w:i/>
        </w:rPr>
        <w:t>Integration with Existing Tools:</w:t>
      </w:r>
      <w:r>
        <w:t>* A great AI tool shouldn't isolate you. Does it integrate with your primary software like Figma, Adobe Photoshop, or Illustrator? A seamless connection (like Adobe Firefly in Photoshop) is a massive productivity booster.</w:t>
      </w:r>
    </w:p>
    <w:p>
      <w:r>
        <w:rPr>
          <w:i/>
        </w:rPr>
        <w:t xml:space="preserve">   </w:t>
      </w:r>
      <w:r>
        <w:rPr>
          <w:i/>
        </w:rPr>
        <w:t>Learning Curve:</w:t>
      </w:r>
      <w:r>
        <w:t>* How quickly can you get a usable result? DALL-E 3 is incredibly intuitive with natural language, while Midjourney requires mastering a specific prompt syntax to unlock its full potential.</w:t>
      </w:r>
    </w:p>
    <w:p>
      <w:r>
        <w:rPr>
          <w:i/>
        </w:rPr>
        <w:t xml:space="preserve">   </w:t>
      </w:r>
      <w:r>
        <w:rPr>
          <w:i/>
        </w:rPr>
        <w:t>Output Quality &amp; Control:</w:t>
      </w:r>
      <w:r>
        <w:t>* How good is the output, and how much can you direct it? Look for tools that offer parameters for style, color, composition, and the ability to refine or edit the results.</w:t>
      </w:r>
    </w:p>
    <w:p>
      <w:r>
        <w:rPr>
          <w:i/>
        </w:rPr>
        <w:t xml:space="preserve">   </w:t>
      </w:r>
      <w:r>
        <w:rPr>
          <w:i/>
        </w:rPr>
        <w:t>Pricing Model:</w:t>
      </w:r>
      <w:r>
        <w:t>* Understand the cost structure. Is it a monthly subscription (ChatGPT Plus), a pay-per-use credit system, or a freemium model (Canva)? Calculate the potential return on investment for your work.</w:t>
      </w:r>
    </w:p>
    <w:p>
      <w:r>
        <w:rPr>
          <w:i/>
        </w:rPr>
        <w:t xml:space="preserve">   </w:t>
      </w:r>
      <w:r>
        <w:rPr>
          <w:i/>
        </w:rPr>
        <w:t>Copyright &amp; Licensing Policy:</w:t>
      </w:r>
      <w:r>
        <w:t>* This is critical for professional work. Can you use the generated assets for commercial projects? Tools like Adobe Firefly, trained on licensed stock imagery, are explicitly marketed as "commercially safe," which is a significant advantage.</w:t>
      </w:r>
    </w:p>
    <w:p>
      <w:pPr>
        <w:pStyle w:val="Heading2"/>
      </w:pPr>
      <w:r>
        <w:t>Best AI Image &amp; Asset Generation Tools</w:t>
      </w:r>
    </w:p>
    <w:p>
      <w:r>
        <w:t>This is the most mature category of AI design tools, transforming how we create mood boards, concept art, and unique visual assets. Here are the undisputed leaders.</w:t>
      </w:r>
    </w:p>
    <w:p>
      <w:pPr>
        <w:pStyle w:val="Heading3"/>
      </w:pPr>
      <w:r>
        <w:t>1. Midjourney</w:t>
      </w:r>
    </w:p>
    <w:p>
      <w:r>
        <w:t>Midjourney is the undisputed king of artistic, high-fidelity image generation. Operating primarily through Discord, it excels at creating stunningly detailed and stylistically unique visuals. While its prompt-based interface has a learning curve, mastering it allows for unparalleled creative control.</w:t>
      </w:r>
    </w:p>
    <w:p>
      <w:r>
        <w:rPr>
          <w:i/>
        </w:rPr>
        <w:t xml:space="preserve">   </w:t>
      </w:r>
      <w:r>
        <w:rPr>
          <w:i/>
        </w:rPr>
        <w:t>Best for:</w:t>
      </w:r>
      <w:r>
        <w:t>* Art directors, illustrators, and concept artists who need best-in-class, stylized imagery for mood boards and inspiration.</w:t>
      </w:r>
    </w:p>
    <w:p>
      <w:r>
        <w:rPr>
          <w:i/>
        </w:rPr>
        <w:t xml:space="preserve">   </w:t>
      </w:r>
      <w:r>
        <w:rPr>
          <w:i/>
        </w:rPr>
        <w:t>Pros:</w:t>
      </w:r>
      <w:r>
        <w:t>* Unmatched artistic output, highly specific style controls (with v6), strong community for inspiration.</w:t>
      </w:r>
    </w:p>
    <w:p>
      <w:r>
        <w:rPr>
          <w:i/>
        </w:rPr>
        <w:t xml:space="preserve">   </w:t>
      </w:r>
      <w:r>
        <w:rPr>
          <w:i/>
        </w:rPr>
        <w:t>Cons:</w:t>
      </w:r>
      <w:r>
        <w:t>* Requires Discord, has a steeper learning curve for prompts, copyright status of images can be complex.</w:t>
      </w:r>
    </w:p>
    <w:p>
      <w:r>
        <w:rPr>
          <w:i/>
        </w:rPr>
        <w:t xml:space="preserve">   </w:t>
      </w:r>
      <w:r>
        <w:rPr>
          <w:i/>
        </w:rPr>
        <w:t>Pricing:</w:t>
      </w:r>
      <w:r>
        <w:t>* Starts at $10/month.</w:t>
      </w:r>
    </w:p>
    <w:p>
      <w:pPr>
        <w:pStyle w:val="Heading3"/>
      </w:pPr>
      <w:r>
        <w:t>2. Adobe Firefly</w:t>
      </w:r>
    </w:p>
    <w:p>
      <w:r>
        <w:t>Adobe Firefly's superpower is its seamless integration into the Creative Cloud ecosystem. Built directly into tools like Photoshop (Generative Fill, Generative Expand) and Illustrator (Generative Recolor), it's designed for a professional workflow. Its biggest selling point is that it's trained on Adobe Stock's licensed library, making its output commercially safe to use.</w:t>
      </w:r>
    </w:p>
    <w:p>
      <w:r>
        <w:rPr>
          <w:i/>
        </w:rPr>
        <w:t xml:space="preserve">   </w:t>
      </w:r>
      <w:r>
        <w:rPr>
          <w:i/>
        </w:rPr>
        <w:t>Best for:</w:t>
      </w:r>
      <w:r>
        <w:t>* Photographers, graphic designers, and marketing professionals already using Adobe products.</w:t>
      </w:r>
    </w:p>
    <w:p>
      <w:r>
        <w:rPr>
          <w:i/>
        </w:rPr>
        <w:t xml:space="preserve">   </w:t>
      </w:r>
      <w:r>
        <w:rPr>
          <w:i/>
        </w:rPr>
        <w:t>Pros:</w:t>
      </w:r>
      <w:r>
        <w:t>* Commercially safe, deeply integrated with Photoshop and Illustrator, easy to use within a familiar context.</w:t>
      </w:r>
    </w:p>
    <w:p>
      <w:r>
        <w:rPr>
          <w:i/>
        </w:rPr>
        <w:t xml:space="preserve">   </w:t>
      </w:r>
      <w:r>
        <w:rPr>
          <w:i/>
        </w:rPr>
        <w:t>Cons:</w:t>
      </w:r>
      <w:r>
        <w:t>* Can be less artistically expressive or 'imaginative' than Midjourney for certain styles.</w:t>
      </w:r>
    </w:p>
    <w:p>
      <w:r>
        <w:rPr>
          <w:i/>
        </w:rPr>
        <w:t xml:space="preserve">   </w:t>
      </w:r>
      <w:r>
        <w:rPr>
          <w:i/>
        </w:rPr>
        <w:t>Pricing:</w:t>
      </w:r>
      <w:r>
        <w:t>* Included with most Creative Cloud plans (based on a credit system).</w:t>
      </w:r>
    </w:p>
    <w:p>
      <w:pPr>
        <w:pStyle w:val="Heading3"/>
      </w:pPr>
      <w:r>
        <w:t>3. DALL-E 3 (via ChatGPT Plus)</w:t>
      </w:r>
    </w:p>
    <w:p>
      <w:r>
        <w:t>DALL-E 3, accessible through ChatGPT Plus, excels at understanding natural language. You can have a conversation with it to refine your image, making it incredibly user-friendly. It's fantastic at interpreting complex, narrative prompts and generating images that include text accurately—a common weakness in other models.</w:t>
      </w:r>
    </w:p>
    <w:p>
      <w:r>
        <w:rPr>
          <w:i/>
        </w:rPr>
        <w:t xml:space="preserve">   </w:t>
      </w:r>
      <w:r>
        <w:rPr>
          <w:i/>
        </w:rPr>
        <w:t>Best for:</w:t>
      </w:r>
      <w:r>
        <w:t>* Beginners, content creators, and anyone who wants to quickly visualize ideas without learning complex prompt syntax.</w:t>
      </w:r>
    </w:p>
    <w:p>
      <w:r>
        <w:rPr>
          <w:i/>
        </w:rPr>
        <w:t xml:space="preserve">   </w:t>
      </w:r>
      <w:r>
        <w:rPr>
          <w:i/>
        </w:rPr>
        <w:t>Pros:</w:t>
      </w:r>
      <w:r>
        <w:t>* Extremely easy to use, great at following complex instructions, integrates with the power of ChatGPT for ideation.</w:t>
      </w:r>
    </w:p>
    <w:p>
      <w:r>
        <w:rPr>
          <w:i/>
        </w:rPr>
        <w:t xml:space="preserve">   </w:t>
      </w:r>
      <w:r>
        <w:rPr>
          <w:i/>
        </w:rPr>
        <w:t>Cons:</w:t>
      </w:r>
      <w:r>
        <w:t>* Output quality can sometimes lag behind Midjourney's artistic polish.</w:t>
      </w:r>
    </w:p>
    <w:p>
      <w:r>
        <w:rPr>
          <w:i/>
        </w:rPr>
        <w:t xml:space="preserve">   </w:t>
      </w:r>
      <w:r>
        <w:rPr>
          <w:i/>
        </w:rPr>
        <w:t>Pricing:</w:t>
      </w:r>
      <w:r>
        <w:t>* Requires a ChatGPT Plus subscription ($20/month).</w:t>
      </w:r>
    </w:p>
    <w:p>
      <w:pPr>
        <w:pStyle w:val="Heading3"/>
      </w:pPr>
      <w:r>
        <w:t>Midjourney vs. Firefly vs. DALL-E 3: A Designer's Breakdown</w:t>
      </w:r>
    </w:p>
    <w:p>
      <w:r>
        <w:t>Choosing between the top three can be tough. Here’s a direct comparison to help you decide:</w:t>
      </w:r>
    </w:p>
    <w:p>
      <w:r>
        <w:t>| Feature             | Midjourney                               | Adobe Firefly                            | DALL-E 3 (via ChatGPT)                   |</w:t>
      </w:r>
    </w:p>
    <w:p>
      <w:r>
        <w:t>|---------------------|------------------------------------------|------------------------------------------|------------------------------------------|</w:t>
      </w:r>
    </w:p>
    <w:p>
      <w:r>
        <w:t xml:space="preserve">| </w:t>
      </w:r>
      <w:r>
        <w:rPr>
          <w:b/>
        </w:rPr>
        <w:t>Artistic Style</w:t>
      </w:r>
      <w:r>
        <w:t xml:space="preserve">  | ⭐⭐⭐⭐⭐ (Best-in-class, highly stylized) | ⭐⭐⭐⭐ (Grounded, realistic, commercial)   | ⭐⭐⭐⭐ (Versatile, good with concepts)    |</w:t>
      </w:r>
    </w:p>
    <w:p>
      <w:r>
        <w:t xml:space="preserve">| </w:t>
      </w:r>
      <w:r>
        <w:rPr>
          <w:b/>
        </w:rPr>
        <w:t>Photorealism</w:t>
      </w:r>
      <w:r>
        <w:t xml:space="preserve">    | ⭐⭐⭐⭐⭐ (Hyper-realistic and cinematic)  | ⭐⭐⭐⭐ (Excellent, stock-photo quality)  | ⭐⭐⭐ (Good, but can look 'digital')      |</w:t>
      </w:r>
    </w:p>
    <w:p>
      <w:r>
        <w:t xml:space="preserve">| </w:t>
      </w:r>
      <w:r>
        <w:rPr>
          <w:b/>
        </w:rPr>
        <w:t>Ease of Use</w:t>
      </w:r>
      <w:r>
        <w:t xml:space="preserve">     | ⭐⭐ (Steep learning curve via Discord)    | ⭐⭐⭐⭐⭐ (Seamlessly integrated, intuitive) | ⭐⭐⭐⭐⭐ (Conversational, no syntax needed) |</w:t>
      </w:r>
    </w:p>
    <w:p>
      <w:r>
        <w:t xml:space="preserve">| </w:t>
      </w:r>
      <w:r>
        <w:rPr>
          <w:b/>
        </w:rPr>
        <w:t>Integration</w:t>
      </w:r>
      <w:r>
        <w:t xml:space="preserve">     | ⭐ (None, standalone via Discord)        | ⭐⭐⭐⭐⭐ (Deeply integrated with Adobe CC) | ⭐⭐⭐ (Integrated with ChatGPT)           |</w:t>
      </w:r>
    </w:p>
    <w:p>
      <w:r>
        <w:t xml:space="preserve">| </w:t>
      </w:r>
      <w:r>
        <w:rPr>
          <w:b/>
        </w:rPr>
        <w:t>Commercial Use</w:t>
      </w:r>
      <w:r>
        <w:t xml:space="preserve">  | ⭐⭐⭐ (Complex policy, check terms)      | ⭐⭐⭐⭐⭐ (Designed to be commercially safe) | ⭐⭐⭐⭐ (Permissive, but check terms)      |</w:t>
      </w:r>
    </w:p>
    <w:p>
      <w:pPr>
        <w:pStyle w:val="Heading2"/>
      </w:pPr>
      <w:r>
        <w:t>Best AI Tools for UI/UX Design &amp; Prototyping</w:t>
      </w:r>
    </w:p>
    <w:p>
      <w:r>
        <w:t>AI is rapidly accelerating the early stages of UI/UX design, automating everything from wireframing to generating fully-coded websites. These tools help you move from idea to interactive prototype faster than ever.</w:t>
      </w:r>
    </w:p>
    <w:p>
      <w:pPr>
        <w:pStyle w:val="Heading3"/>
      </w:pPr>
      <w:r>
        <w:t>4. Uizard</w:t>
      </w:r>
    </w:p>
    <w:p>
      <w:r>
        <w:t>Uizard is a magical tool that turns static ideas into dynamic, editable designs. You can upload a screenshot of an app, a photo of a hand-drawn sketch, or just type a text prompt, and Uizard will generate a multi-screen mockup. It's an incredible accelerator for the low-fidelity prototyping phase.</w:t>
      </w:r>
    </w:p>
    <w:p>
      <w:r>
        <w:rPr>
          <w:i/>
        </w:rPr>
        <w:t xml:space="preserve">   </w:t>
      </w:r>
      <w:r>
        <w:rPr>
          <w:i/>
        </w:rPr>
        <w:t>Best for:</w:t>
      </w:r>
      <w:r>
        <w:t>* UX designers, product managers, and founders who need to quickly visualize and test app ideas.</w:t>
      </w:r>
    </w:p>
    <w:p>
      <w:r>
        <w:rPr>
          <w:i/>
        </w:rPr>
        <w:t xml:space="preserve">   </w:t>
      </w:r>
      <w:r>
        <w:rPr>
          <w:i/>
        </w:rPr>
        <w:t>Pros:</w:t>
      </w:r>
      <w:r>
        <w:t>* Multiple input methods (sketch, screenshot, text), generates editable screens, exports to Figma.</w:t>
      </w:r>
    </w:p>
    <w:p>
      <w:r>
        <w:rPr>
          <w:i/>
        </w:rPr>
        <w:t xml:space="preserve">   </w:t>
      </w:r>
      <w:r>
        <w:rPr>
          <w:i/>
        </w:rPr>
        <w:t>Cons:</w:t>
      </w:r>
      <w:r>
        <w:t>* The generated UI can be generic and requires significant refinement for a final product.</w:t>
      </w:r>
    </w:p>
    <w:p>
      <w:r>
        <w:rPr>
          <w:i/>
        </w:rPr>
        <w:t xml:space="preserve">   </w:t>
      </w:r>
      <w:r>
        <w:rPr>
          <w:i/>
        </w:rPr>
        <w:t>Pricing:</w:t>
      </w:r>
      <w:r>
        <w:t>* Free plan available; paid plans start at $12/seat/month.</w:t>
      </w:r>
    </w:p>
    <w:p>
      <w:pPr>
        <w:pStyle w:val="Heading3"/>
      </w:pPr>
      <w:r>
        <w:t>5. Framer AI</w:t>
      </w:r>
    </w:p>
    <w:p>
      <w:r>
        <w:t>Framer has evolved from a prototyping tool into a full-fledged AI website builder. With a single text prompt, Framer AI can generate a complete, responsive landing page with copy, images, and a color palette. You can then instantly edit and publish the site, making it one of the fastest ways to go from concept to live website.</w:t>
      </w:r>
    </w:p>
    <w:p>
      <w:r>
        <w:rPr>
          <w:i/>
        </w:rPr>
        <w:t xml:space="preserve">   </w:t>
      </w:r>
      <w:r>
        <w:rPr>
          <w:i/>
        </w:rPr>
        <w:t>Best for:</w:t>
      </w:r>
      <w:r>
        <w:t>* Web designers, marketers, and entrepreneurs needing to launch professional-looking websites quickly.</w:t>
      </w:r>
    </w:p>
    <w:p>
      <w:r>
        <w:rPr>
          <w:i/>
        </w:rPr>
        <w:t xml:space="preserve">   </w:t>
      </w:r>
      <w:r>
        <w:rPr>
          <w:i/>
        </w:rPr>
        <w:t>Pros:</w:t>
      </w:r>
      <w:r>
        <w:t>* Generates entire websites from a prompt, fully responsive and editable, includes hosting.</w:t>
      </w:r>
    </w:p>
    <w:p>
      <w:r>
        <w:rPr>
          <w:i/>
        </w:rPr>
        <w:t xml:space="preserve">   </w:t>
      </w:r>
      <w:r>
        <w:rPr>
          <w:i/>
        </w:rPr>
        <w:t>Cons:</w:t>
      </w:r>
      <w:r>
        <w:t>* Less flexible than building from scratch in a traditional web builder.</w:t>
      </w:r>
    </w:p>
    <w:p>
      <w:r>
        <w:rPr>
          <w:i/>
        </w:rPr>
        <w:t xml:space="preserve">   </w:t>
      </w:r>
      <w:r>
        <w:rPr>
          <w:i/>
        </w:rPr>
        <w:t>Pricing:</w:t>
      </w:r>
      <w:r>
        <w:t>* Free plan available; paid plans start at $10/site/month.</w:t>
      </w:r>
    </w:p>
    <w:p>
      <w:pPr>
        <w:pStyle w:val="Heading3"/>
      </w:pPr>
      <w:r>
        <w:t>6. Galileo AI</w:t>
      </w:r>
    </w:p>
    <w:p>
      <w:r>
        <w:t>Galileo AI is a professional-grade text-to-UI tool designed to work with Figma. It generates complex, high-fidelity UI designs from simple text descriptions. What sets it apart is its ability to create designs that are fully editable, component-based, and can even be matched to your existing design system styles. It understands context and produces interfaces that look like they were made by a human designer.</w:t>
      </w:r>
    </w:p>
    <w:p>
      <w:r>
        <w:rPr>
          <w:i/>
        </w:rPr>
        <w:t xml:space="preserve">   </w:t>
      </w:r>
      <w:r>
        <w:rPr>
          <w:i/>
        </w:rPr>
        <w:t>Best for:</w:t>
      </w:r>
      <w:r>
        <w:t>* Professional UI/UX designers working in Figma who want to accelerate their high-fidelity design process.</w:t>
      </w:r>
    </w:p>
    <w:p>
      <w:r>
        <w:rPr>
          <w:i/>
        </w:rPr>
        <w:t xml:space="preserve">   </w:t>
      </w:r>
      <w:r>
        <w:rPr>
          <w:i/>
        </w:rPr>
        <w:t>Pros:</w:t>
      </w:r>
      <w:r>
        <w:t>* Creates high-quality, editable UI; works directly in Figma; can be trained on your design system.</w:t>
      </w:r>
    </w:p>
    <w:p>
      <w:r>
        <w:rPr>
          <w:i/>
        </w:rPr>
        <w:t xml:space="preserve">   </w:t>
      </w:r>
      <w:r>
        <w:rPr>
          <w:i/>
        </w:rPr>
        <w:t>Cons:</w:t>
      </w:r>
      <w:r>
        <w:t>* Currently in early access with a waitlist.</w:t>
      </w:r>
    </w:p>
    <w:p>
      <w:r>
        <w:rPr>
          <w:i/>
        </w:rPr>
        <w:t xml:space="preserve">   </w:t>
      </w:r>
      <w:r>
        <w:rPr>
          <w:i/>
        </w:rPr>
        <w:t>Pricing:</w:t>
      </w:r>
      <w:r>
        <w:t>* To be announced.</w:t>
      </w:r>
    </w:p>
    <w:p>
      <w:pPr>
        <w:pStyle w:val="Heading2"/>
      </w:pPr>
      <w:r>
        <w:t>Best AI Tools for Graphic Design &amp; Logo Creation</w:t>
      </w:r>
    </w:p>
    <w:p>
      <w:r>
        <w:t>For graphic designers, AI can be a powerful assistant for creating brand assets, social media content, and exploring visual directions like color and typography.</w:t>
      </w:r>
    </w:p>
    <w:p>
      <w:pPr>
        <w:pStyle w:val="Heading3"/>
      </w:pPr>
      <w:r>
        <w:t>7. Looka</w:t>
      </w:r>
    </w:p>
    <w:p>
      <w:r>
        <w:t>Looka uses AI to streamline the branding process, specifically for logos and brand kits. You input your company name, industry, and style preferences, and it generates dozens of logo options. Once you select a logo, it can generate an entire brand kit, including business cards, social media templates, and brand guidelines.</w:t>
      </w:r>
    </w:p>
    <w:p>
      <w:r>
        <w:rPr>
          <w:i/>
        </w:rPr>
        <w:t xml:space="preserve">   </w:t>
      </w:r>
      <w:r>
        <w:rPr>
          <w:i/>
        </w:rPr>
        <w:t>Best for:</w:t>
      </w:r>
      <w:r>
        <w:t>* Startups, small businesses, and freelancers needing a quick and affordable brand identity.</w:t>
      </w:r>
    </w:p>
    <w:p>
      <w:r>
        <w:rPr>
          <w:i/>
        </w:rPr>
        <w:t xml:space="preserve">   </w:t>
      </w:r>
      <w:r>
        <w:rPr>
          <w:i/>
        </w:rPr>
        <w:t>Pros:</w:t>
      </w:r>
      <w:r>
        <w:t>* Fast and easy to use, generates a comprehensive brand kit, very affordable.</w:t>
      </w:r>
    </w:p>
    <w:p>
      <w:r>
        <w:rPr>
          <w:i/>
        </w:rPr>
        <w:t xml:space="preserve">   </w:t>
      </w:r>
      <w:r>
        <w:rPr>
          <w:i/>
        </w:rPr>
        <w:t>Cons:</w:t>
      </w:r>
      <w:r>
        <w:t>* Lacks the nuance and strategic thinking of a professional brand designer.</w:t>
      </w:r>
    </w:p>
    <w:p>
      <w:r>
        <w:rPr>
          <w:i/>
        </w:rPr>
        <w:t xml:space="preserve">   </w:t>
      </w:r>
      <w:r>
        <w:rPr>
          <w:i/>
        </w:rPr>
        <w:t>Pricing:</w:t>
      </w:r>
      <w:r>
        <w:t>* Logo packages start at a one-time fee of $20.</w:t>
      </w:r>
    </w:p>
    <w:p>
      <w:pPr>
        <w:pStyle w:val="Heading3"/>
      </w:pPr>
      <w:r>
        <w:t>8. Canva Magic Studio (Free Option)</w:t>
      </w:r>
    </w:p>
    <w:p>
      <w:r>
        <w:t>Canva has integrated a powerful suite of AI tools called Magic Studio into its already popular platform. This includes Magic Design (generates templates from a prompt), Magic Write (AI copywriter), and a text-to-image generator. Because it's built into Canva, it's incredibly accessible and perfect for creating social media graphics, presentations, and marketing materials quickly.</w:t>
      </w:r>
    </w:p>
    <w:p>
      <w:r>
        <w:rPr>
          <w:i/>
        </w:rPr>
        <w:t xml:space="preserve">   </w:t>
      </w:r>
      <w:r>
        <w:rPr>
          <w:i/>
        </w:rPr>
        <w:t>Best for:</w:t>
      </w:r>
      <w:r>
        <w:t>* Marketers, social media managers, and designers needing to produce a high volume of content quickly.</w:t>
      </w:r>
    </w:p>
    <w:p>
      <w:r>
        <w:rPr>
          <w:i/>
        </w:rPr>
        <w:t xml:space="preserve">   </w:t>
      </w:r>
      <w:r>
        <w:rPr>
          <w:i/>
        </w:rPr>
        <w:t>Pros:</w:t>
      </w:r>
      <w:r>
        <w:t>* Many features are available on the free plan, extremely easy to use, all-in-one platform.</w:t>
      </w:r>
    </w:p>
    <w:p>
      <w:r>
        <w:rPr>
          <w:i/>
        </w:rPr>
        <w:t xml:space="preserve">   </w:t>
      </w:r>
      <w:r>
        <w:rPr>
          <w:i/>
        </w:rPr>
        <w:t>Cons:</w:t>
      </w:r>
      <w:r>
        <w:t>* AI features are less powerful than dedicated, standalone tools.</w:t>
      </w:r>
    </w:p>
    <w:p>
      <w:r>
        <w:rPr>
          <w:i/>
        </w:rPr>
        <w:t xml:space="preserve">   </w:t>
      </w:r>
      <w:r>
        <w:rPr>
          <w:i/>
        </w:rPr>
        <w:t>Pricing:</w:t>
      </w:r>
      <w:r>
        <w:t>* Core features are free; Canva Pro with more advanced features is $119.99/year.</w:t>
      </w:r>
    </w:p>
    <w:p>
      <w:pPr>
        <w:pStyle w:val="Heading3"/>
      </w:pPr>
      <w:r>
        <w:t>9. Khroma</w:t>
      </w:r>
    </w:p>
    <w:p>
      <w:r>
        <w:t>Khroma is a unique AI tool focused on a single, crucial task: generating color palettes. You start by choosing 50 of your favorite colors. Khroma then uses a neural network to learn your preferences and generate an infinite number of unique, five-color palettes you can use in your projects. It's a brilliant way to discover color combinations you might never have considered.</w:t>
      </w:r>
    </w:p>
    <w:p>
      <w:r>
        <w:rPr>
          <w:i/>
        </w:rPr>
        <w:t xml:space="preserve">   </w:t>
      </w:r>
      <w:r>
        <w:rPr>
          <w:i/>
        </w:rPr>
        <w:t>Best for:</w:t>
      </w:r>
      <w:r>
        <w:t>* All designers looking for unique color inspiration.</w:t>
      </w:r>
    </w:p>
    <w:p>
      <w:r>
        <w:rPr>
          <w:i/>
        </w:rPr>
        <w:t xml:space="preserve">   </w:t>
      </w:r>
      <w:r>
        <w:rPr>
          <w:i/>
        </w:rPr>
        <w:t>Pros:</w:t>
      </w:r>
      <w:r>
        <w:t>* Personalized to your taste, generates endless combinations, provides hex codes and other data.</w:t>
      </w:r>
    </w:p>
    <w:p>
      <w:r>
        <w:rPr>
          <w:i/>
        </w:rPr>
        <w:t xml:space="preserve">   </w:t>
      </w:r>
      <w:r>
        <w:rPr>
          <w:i/>
        </w:rPr>
        <w:t>Cons:</w:t>
      </w:r>
      <w:r>
        <w:t>* Highly specialized; only does one thing (but does it very well).</w:t>
      </w:r>
    </w:p>
    <w:p>
      <w:r>
        <w:rPr>
          <w:i/>
        </w:rPr>
        <w:t xml:space="preserve">   </w:t>
      </w:r>
      <w:r>
        <w:rPr>
          <w:i/>
        </w:rPr>
        <w:t>Pricing:</w:t>
      </w:r>
      <w:r>
        <w:t>* Free.</w:t>
      </w:r>
    </w:p>
    <w:p>
      <w:pPr>
        <w:pStyle w:val="Heading2"/>
      </w:pPr>
      <w:r>
        <w:t>Putting It All Together: An AI-Powered Design Workflow Example</w:t>
      </w:r>
    </w:p>
    <w:p>
      <w:r>
        <w:t>Seeing individual tools is one thing, but their real power is unlocked when you chain them together. Here’s a practical example of how you could design a landing page for a new sustainable coffee brand using an AI-powered workflow:</w:t>
      </w:r>
    </w:p>
    <w:p>
      <w:r>
        <w:rPr>
          <w:i/>
        </w:rPr>
        <w:t xml:space="preserve">   </w:t>
      </w:r>
      <w:r>
        <w:rPr>
          <w:i/>
        </w:rPr>
        <w:t>Step 1: Ideation &amp; Mood Boarding.</w:t>
      </w:r>
      <w:r>
        <w:rPr>
          <w:i/>
        </w:rPr>
        <w:t xml:space="preserve"> Use </w:t>
      </w:r>
      <w:r>
        <w:rPr>
          <w:i/>
        </w:rPr>
        <w:t>ChatGPT</w:t>
      </w:r>
      <w:r>
        <w:rPr>
          <w:i/>
        </w:rPr>
        <w:t xml:space="preserve"> to brainstorm user personas and value propositions for the brand. Then, use </w:t>
      </w:r>
      <w:r>
        <w:rPr>
          <w:i/>
        </w:rPr>
        <w:t>Midjourney</w:t>
      </w:r>
      <w:r>
        <w:t>* with prompts like `"minimalist product photography of sustainable coffee packaging, warm morning light, neutral tones"` to generate a high-quality mood board.</w:t>
      </w:r>
    </w:p>
    <w:p>
      <w:r>
        <w:rPr>
          <w:i/>
        </w:rPr>
        <w:t xml:space="preserve">   </w:t>
      </w:r>
      <w:r>
        <w:rPr>
          <w:i/>
        </w:rPr>
        <w:t>Step 2: Rapid Prototyping.</w:t>
      </w:r>
      <w:r>
        <w:rPr>
          <w:i/>
        </w:rPr>
        <w:t xml:space="preserve"> Sketch a basic landing page layout on a piece of paper. Take a photo and upload it to </w:t>
      </w:r>
      <w:r>
        <w:rPr>
          <w:i/>
        </w:rPr>
        <w:t>Uizard</w:t>
      </w:r>
      <w:r>
        <w:t>*, which will instantly convert your sketch into a low-fidelity digital wireframe.</w:t>
      </w:r>
    </w:p>
    <w:p>
      <w:r>
        <w:rPr>
          <w:i/>
        </w:rPr>
        <w:t xml:space="preserve">   </w:t>
      </w:r>
      <w:r>
        <w:rPr>
          <w:i/>
        </w:rPr>
        <w:t>Step 3: High-Fidelity Design &amp; Asset Creation.</w:t>
      </w:r>
      <w:r>
        <w:rPr>
          <w:i/>
        </w:rPr>
        <w:t xml:space="preserve"> Import the wireframe into Figma. Use a tool like </w:t>
      </w:r>
      <w:r>
        <w:rPr>
          <w:i/>
        </w:rPr>
        <w:t>Galileo AI</w:t>
      </w:r>
      <w:r>
        <w:rPr>
          <w:i/>
        </w:rPr>
        <w:t xml:space="preserve"> to flesh out the UI with polished components. For the hero image, take a basic photo and use </w:t>
      </w:r>
      <w:r>
        <w:rPr>
          <w:i/>
        </w:rPr>
        <w:t>Adobe Firefly's Generative Fill</w:t>
      </w:r>
      <w:r>
        <w:t>* in Photoshop to add a beautiful background of a sun-drenched coffee farm, perfectly matching the lighting and perspective.</w:t>
      </w:r>
    </w:p>
    <w:p>
      <w:r>
        <w:rPr>
          <w:i/>
        </w:rPr>
        <w:t xml:space="preserve">   </w:t>
      </w:r>
      <w:r>
        <w:rPr>
          <w:i/>
        </w:rPr>
        <w:t>Step 4: Copywriting &amp; Final Touches.</w:t>
      </w:r>
      <w:r>
        <w:rPr>
          <w:i/>
        </w:rPr>
        <w:t xml:space="preserve"> Use </w:t>
      </w:r>
      <w:r>
        <w:rPr>
          <w:i/>
        </w:rPr>
        <w:t>Canva's Magic Write</w:t>
      </w:r>
      <w:r>
        <w:t>* or ChatGPT to generate compelling headlines, benefit-oriented body copy, and clear call-to-action button text (microcopy).</w:t>
      </w:r>
    </w:p>
    <w:p>
      <w:pPr>
        <w:pStyle w:val="Heading2"/>
      </w:pPr>
      <w:r>
        <w:t>Ethical Considerations &amp; The Future of AI in Design</w:t>
      </w:r>
    </w:p>
    <w:p>
      <w:r>
        <w:t>As we embrace these powerful tools, it's essential to consider the ethical implications. The most significant topics for designers are copyright and data training.</w:t>
      </w:r>
    </w:p>
    <w:p>
      <w:r>
        <w:rPr>
          <w:b/>
        </w:rPr>
        <w:t>Copyright:</w:t>
      </w:r>
      <w:r>
        <w:t xml:space="preserve"> The legal landscape for AI-generated art is still evolving. The current consensus from the U.S. Copyright Office is that you cannot copyright work created solely by an AI. However, a work that incorporates AI-generated elements but has significant human authorship and creativity can be copyrighted. This is why using AI for asset creation within a larger, human-led project is the safest approach. Tools like Adobe Firefly mitigate this risk by training only on licensed content, making them "commercially safe."</w:t>
      </w:r>
    </w:p>
    <w:p>
      <w:r>
        <w:rPr>
          <w:b/>
        </w:rPr>
        <w:t>The Future:</w:t>
      </w:r>
      <w:r>
        <w:t xml:space="preserve"> AI is not a replacement for good design principles, strategic thinking, or empathy for the user. Instead, it's an augmentation. The future of design belongs to those who can effectively direct these tools to execute their creative vision, freeing them from tedious production work to focus on the high-level problem-solving that truly creates value.</w:t>
      </w:r>
    </w:p>
    <w:p>
      <w:pPr>
        <w:pStyle w:val="Heading2"/>
      </w:pPr>
      <w:r>
        <w:t>Frequently Asked Questions (FAQ)</w:t>
      </w:r>
    </w:p>
    <w:p>
      <w:r>
        <w:t>Here are quick answers to some of the most common questions designers have about AI tools.</w:t>
      </w:r>
    </w:p>
    <w:p>
      <w:pPr>
        <w:pStyle w:val="Heading3"/>
      </w:pPr>
      <w:r>
        <w:t>What is the best FREE AI for graphic design?</w:t>
      </w:r>
    </w:p>
    <w:p>
      <w:r>
        <w:t xml:space="preserve">For a comprehensive, free solution, </w:t>
      </w:r>
      <w:r>
        <w:rPr>
          <w:b/>
        </w:rPr>
        <w:t>Canva Magic Studio</w:t>
      </w:r>
      <w:r>
        <w:t xml:space="preserve"> is the top choice. It offers a wide range of AI tools (text-to-image, template generation, AI writer) within its free plan. Other great free options include </w:t>
      </w:r>
      <w:r>
        <w:rPr>
          <w:b/>
        </w:rPr>
        <w:t>Microsoft Designer</w:t>
      </w:r>
      <w:r>
        <w:t xml:space="preserve"> for social media graphics and </w:t>
      </w:r>
      <w:r>
        <w:rPr>
          <w:b/>
        </w:rPr>
        <w:t>Khroma</w:t>
      </w:r>
      <w:r>
        <w:t xml:space="preserve"> for color palette generation.</w:t>
      </w:r>
    </w:p>
    <w:p>
      <w:pPr>
        <w:pStyle w:val="Heading3"/>
      </w:pPr>
      <w:r>
        <w:t>Can AI help me code my design?</w:t>
      </w:r>
    </w:p>
    <w:p>
      <w:r>
        <w:t xml:space="preserve">Yes. This is a rapidly growing area called design-to-code. </w:t>
      </w:r>
      <w:r>
        <w:rPr>
          <w:b/>
        </w:rPr>
        <w:t>Framer AI</w:t>
      </w:r>
      <w:r>
        <w:t xml:space="preserve"> is a leader here, generating a fully coded and publishable website from a text prompt. For developers, </w:t>
      </w:r>
      <w:r>
        <w:rPr>
          <w:b/>
        </w:rPr>
        <w:t>Vercel's v0</w:t>
      </w:r>
      <w:r>
        <w:t xml:space="preserve"> uses generative AI to create React components based on Shadcn UI and Tailwind CSS from text prompts, which you can then copy and paste into your codebase.</w:t>
      </w:r>
    </w:p>
    <w:p>
      <w:pPr>
        <w:pStyle w:val="Heading3"/>
      </w:pPr>
      <w:r>
        <w:t>How can I write better prompts for AI image generators?</w:t>
      </w:r>
    </w:p>
    <w:p>
      <w:r>
        <w:t>Prompting is a skill. Here are a few tips to get better results:</w:t>
      </w:r>
    </w:p>
    <w:p>
      <w:r>
        <w:rPr>
          <w:i/>
        </w:rPr>
        <w:t xml:space="preserve">   </w:t>
      </w:r>
      <w:r>
        <w:rPr>
          <w:i/>
        </w:rPr>
        <w:t>Be Hyper-Specific:</w:t>
      </w:r>
      <w:r>
        <w:t>* Don't just say "a dog." Say "A photorealistic image of a golden retriever puppy sitting in a field of wildflowers at sunset."</w:t>
      </w:r>
    </w:p>
    <w:p>
      <w:r>
        <w:rPr>
          <w:i/>
        </w:rPr>
        <w:t xml:space="preserve">   </w:t>
      </w:r>
      <w:r>
        <w:rPr>
          <w:i/>
        </w:rPr>
        <w:t>Define the Style:</w:t>
      </w:r>
      <w:r>
        <w:t>* Add stylistic keywords like "vector illustration, flat design," "3D render, octane," "cinematic film still, anamorphic lens," or "line art drawing."</w:t>
      </w:r>
    </w:p>
    <w:p>
      <w:r>
        <w:rPr>
          <w:i/>
        </w:rPr>
        <w:t xml:space="preserve">   </w:t>
      </w:r>
      <w:r>
        <w:rPr>
          <w:i/>
        </w:rPr>
        <w:t>Control the Composition:</w:t>
      </w:r>
      <w:r>
        <w:t>* Use terms like "wide-angle shot," "close-up portrait," "low-angle view," or "from above."</w:t>
      </w:r>
    </w:p>
    <w:p>
      <w:r>
        <w:rPr>
          <w:i/>
        </w:rPr>
        <w:t xml:space="preserve">   </w:t>
      </w:r>
      <w:r>
        <w:rPr>
          <w:i/>
        </w:rPr>
        <w:t>Set the Mood &amp; Lighting:</w:t>
      </w:r>
      <w:r>
        <w:t>* Include phrases like "dramatic lighting," "soft morning light," or "neon-lit, cyberpunk aesthetic."</w:t>
      </w:r>
    </w:p>
    <w:p>
      <w:pPr>
        <w:pStyle w:val="Heading2"/>
      </w:pPr>
      <w:r>
        <w:t>Conclusion</w:t>
      </w:r>
    </w:p>
    <w:p>
      <w:r>
        <w:t>The era of AI-augmented design is here, and it's full of incredible opportunities. The tools we've covered are more than just novelties; they are powerful partners that can help you brainstorm faster, create richer visuals, and automate the mundane parts of your job.</w:t>
      </w:r>
    </w:p>
    <w:p>
      <w:r>
        <w:t>The key is to start experimenting. Pick one tool from this list that addresses a pain point in your current workflow and spend a week integrating it. By embracing AI as a creative co-pilot, you're not just keeping up with the industry—you're positioning yourself at the forefront of what's next in design.</w:t>
      </w:r>
    </w:p>
    <w:p>
      <w:r>
        <w:t>Word Count: 2950</w:t>
      </w:r>
    </w:p>
    <w:p>
      <w:r>
        <w:t>Primary Keywords: best ai tools for designer, ai tools for designers, ai design tools</w:t>
      </w:r>
    </w:p>
    <w:p>
      <w:r>
        <w:t>Secondary Keywords: ai tools for graphic design, ai tools for ux ui designers, free ai for graphic design, ai image generator for designers, design workflow, Midjourney vs Firefly</w:t>
      </w:r>
    </w:p>
    <w:p>
      <w:r>
        <w: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